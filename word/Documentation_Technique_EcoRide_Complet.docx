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60A38" w14:textId="77777777" w:rsidR="00220862" w:rsidRDefault="00326A8D">
      <w:pPr>
        <w:pStyle w:val="Titre"/>
      </w:pPr>
      <w:r>
        <w:t xml:space="preserve">EcoRide – Application de </w:t>
      </w:r>
      <w:proofErr w:type="spellStart"/>
      <w:r>
        <w:t>covoiturage</w:t>
      </w:r>
      <w:proofErr w:type="spellEnd"/>
      <w:r>
        <w:t xml:space="preserve"> </w:t>
      </w:r>
      <w:proofErr w:type="spellStart"/>
      <w:r>
        <w:t>écologique</w:t>
      </w:r>
      <w:proofErr w:type="spellEnd"/>
    </w:p>
    <w:p w14:paraId="1EF3032D" w14:textId="3F63717D" w:rsidR="00220862" w:rsidRDefault="00326A8D">
      <w:r>
        <w:t xml:space="preserve">Nom : </w:t>
      </w:r>
      <w:r w:rsidR="00151AC8">
        <w:t xml:space="preserve">Assita Doucancy </w:t>
      </w:r>
    </w:p>
    <w:p w14:paraId="6BCDA059" w14:textId="77777777" w:rsidR="00220862" w:rsidRDefault="00326A8D">
      <w:r>
        <w:t xml:space="preserve">Formation : </w:t>
      </w:r>
      <w:proofErr w:type="spellStart"/>
      <w:r>
        <w:t>Développeur</w:t>
      </w:r>
      <w:proofErr w:type="spellEnd"/>
      <w:r>
        <w:t xml:space="preserve"> Web &amp; Web Mobile – ECF 2025</w:t>
      </w:r>
    </w:p>
    <w:p w14:paraId="4A8D6FB7" w14:textId="675D7868" w:rsidR="00220862" w:rsidRDefault="00326A8D">
      <w:r>
        <w:t>Date :</w:t>
      </w:r>
      <w:r w:rsidR="00151AC8">
        <w:t>21/07/2025</w:t>
      </w:r>
    </w:p>
    <w:p w14:paraId="2F03A336" w14:textId="77777777" w:rsidR="00220862" w:rsidRDefault="00326A8D">
      <w:r>
        <w:br w:type="page"/>
      </w:r>
    </w:p>
    <w:p w14:paraId="39991F64" w14:textId="77777777" w:rsidR="00220862" w:rsidRDefault="00326A8D">
      <w:pPr>
        <w:pStyle w:val="Titre1"/>
      </w:pPr>
      <w:r>
        <w:lastRenderedPageBreak/>
        <w:t xml:space="preserve">1. </w:t>
      </w:r>
      <w:proofErr w:type="spellStart"/>
      <w:r>
        <w:t>Présentation</w:t>
      </w:r>
      <w:proofErr w:type="spellEnd"/>
      <w:r>
        <w:t xml:space="preserve"> du </w:t>
      </w:r>
      <w:proofErr w:type="spellStart"/>
      <w:r>
        <w:t>projet</w:t>
      </w:r>
      <w:proofErr w:type="spellEnd"/>
    </w:p>
    <w:p w14:paraId="425611D3" w14:textId="77777777" w:rsidR="00220862" w:rsidRDefault="00326A8D">
      <w:r>
        <w:t xml:space="preserve">EcoRide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de </w:t>
      </w:r>
      <w:proofErr w:type="spellStart"/>
      <w:r>
        <w:t>covoiturage</w:t>
      </w:r>
      <w:proofErr w:type="spellEnd"/>
      <w:r>
        <w:t xml:space="preserve"> </w:t>
      </w:r>
      <w:proofErr w:type="spellStart"/>
      <w:r>
        <w:t>écologique</w:t>
      </w:r>
      <w:proofErr w:type="spellEnd"/>
      <w:r>
        <w:t xml:space="preserve"> </w:t>
      </w:r>
      <w:proofErr w:type="spellStart"/>
      <w:r>
        <w:t>développée</w:t>
      </w:r>
      <w:proofErr w:type="spellEnd"/>
      <w:r>
        <w:t xml:space="preserve"> dans le cadre de l’ECF. Elle </w:t>
      </w:r>
      <w:proofErr w:type="spellStart"/>
      <w:r>
        <w:t>permet</w:t>
      </w:r>
      <w:proofErr w:type="spellEnd"/>
      <w:r>
        <w:t xml:space="preserve"> à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profils</w:t>
      </w:r>
      <w:proofErr w:type="spellEnd"/>
      <w:r>
        <w:t xml:space="preserve"> </w:t>
      </w:r>
      <w:proofErr w:type="spellStart"/>
      <w:r>
        <w:t>d’utilisateurs</w:t>
      </w:r>
      <w:proofErr w:type="spellEnd"/>
      <w:r>
        <w:t xml:space="preserve"> (</w:t>
      </w:r>
      <w:proofErr w:type="spellStart"/>
      <w:r>
        <w:t>passagers</w:t>
      </w:r>
      <w:proofErr w:type="spellEnd"/>
      <w:r>
        <w:t xml:space="preserve">, </w:t>
      </w:r>
      <w:proofErr w:type="spellStart"/>
      <w:r>
        <w:t>conducteurs</w:t>
      </w:r>
      <w:proofErr w:type="spellEnd"/>
      <w:r>
        <w:t xml:space="preserve">, </w:t>
      </w:r>
      <w:proofErr w:type="spellStart"/>
      <w:r>
        <w:t>employés</w:t>
      </w:r>
      <w:proofErr w:type="spellEnd"/>
      <w:r>
        <w:t xml:space="preserve">, </w:t>
      </w:r>
      <w:proofErr w:type="spellStart"/>
      <w:r>
        <w:t>administrateurs</w:t>
      </w:r>
      <w:proofErr w:type="spellEnd"/>
      <w:r>
        <w:t xml:space="preserve">) de proposer </w:t>
      </w:r>
      <w:proofErr w:type="spellStart"/>
      <w:r>
        <w:t>ou</w:t>
      </w:r>
      <w:proofErr w:type="spellEnd"/>
      <w:r>
        <w:t xml:space="preserve"> </w:t>
      </w:r>
      <w:proofErr w:type="spellStart"/>
      <w:r>
        <w:t>réserver</w:t>
      </w:r>
      <w:proofErr w:type="spellEnd"/>
      <w:r>
        <w:t xml:space="preserve"> des </w:t>
      </w:r>
      <w:proofErr w:type="spellStart"/>
      <w:r>
        <w:t>trajets</w:t>
      </w:r>
      <w:proofErr w:type="spellEnd"/>
      <w:r>
        <w:t xml:space="preserve">, </w:t>
      </w:r>
      <w:proofErr w:type="spellStart"/>
      <w:r>
        <w:t>avec</w:t>
      </w:r>
      <w:proofErr w:type="spellEnd"/>
      <w:r>
        <w:t xml:space="preserve"> un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des </w:t>
      </w:r>
      <w:proofErr w:type="spellStart"/>
      <w:r>
        <w:t>crédits</w:t>
      </w:r>
      <w:proofErr w:type="spellEnd"/>
      <w:r>
        <w:t xml:space="preserve"> et un </w:t>
      </w:r>
      <w:proofErr w:type="spellStart"/>
      <w:r>
        <w:t>contrôle</w:t>
      </w:r>
      <w:proofErr w:type="spellEnd"/>
      <w:r>
        <w:t xml:space="preserve"> </w:t>
      </w:r>
      <w:proofErr w:type="spellStart"/>
      <w:r>
        <w:t>qualité</w:t>
      </w:r>
      <w:proofErr w:type="spellEnd"/>
      <w:r>
        <w:t xml:space="preserve"> via les </w:t>
      </w:r>
      <w:proofErr w:type="spellStart"/>
      <w:r>
        <w:t>avis</w:t>
      </w:r>
      <w:proofErr w:type="spellEnd"/>
      <w:r>
        <w:t xml:space="preserve"> et les </w:t>
      </w:r>
      <w:proofErr w:type="spellStart"/>
      <w:r>
        <w:t>trajets</w:t>
      </w:r>
      <w:proofErr w:type="spellEnd"/>
      <w:r>
        <w:t xml:space="preserve"> </w:t>
      </w:r>
      <w:proofErr w:type="spellStart"/>
      <w:r>
        <w:t>signalés</w:t>
      </w:r>
      <w:proofErr w:type="spellEnd"/>
      <w:r>
        <w:t>.</w:t>
      </w:r>
    </w:p>
    <w:p w14:paraId="7AF6A4F7" w14:textId="77777777" w:rsidR="00220862" w:rsidRDefault="00326A8D">
      <w:pPr>
        <w:pStyle w:val="Titre1"/>
      </w:pPr>
      <w:r>
        <w:t xml:space="preserve">2. Structure de la base de </w:t>
      </w:r>
      <w:proofErr w:type="spellStart"/>
      <w:r>
        <w:t>données</w:t>
      </w:r>
      <w:proofErr w:type="spellEnd"/>
    </w:p>
    <w:p w14:paraId="63238559" w14:textId="77777777" w:rsidR="00220862" w:rsidRDefault="00326A8D">
      <w:proofErr w:type="spellStart"/>
      <w:r>
        <w:t>Voir</w:t>
      </w:r>
      <w:proofErr w:type="spellEnd"/>
      <w:r>
        <w:t xml:space="preserve"> </w:t>
      </w:r>
      <w:proofErr w:type="spellStart"/>
      <w:r>
        <w:t>l’annexe</w:t>
      </w:r>
      <w:proofErr w:type="spellEnd"/>
      <w:r>
        <w:t xml:space="preserve"> à la fin du document pour les </w:t>
      </w:r>
      <w:proofErr w:type="spellStart"/>
      <w:r>
        <w:t>détails</w:t>
      </w:r>
      <w:proofErr w:type="spellEnd"/>
      <w:r>
        <w:t xml:space="preserve"> </w:t>
      </w:r>
      <w:proofErr w:type="spellStart"/>
      <w:r>
        <w:t>complets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 xml:space="preserve"> table.</w:t>
      </w:r>
    </w:p>
    <w:p w14:paraId="64BF9DA4" w14:textId="77777777" w:rsidR="00220862" w:rsidRDefault="00326A8D">
      <w:pPr>
        <w:pStyle w:val="Titre1"/>
      </w:pPr>
      <w:r>
        <w:t xml:space="preserve">3. Rôles et droits </w:t>
      </w:r>
      <w:proofErr w:type="spellStart"/>
      <w:r>
        <w:t>d’accès</w:t>
      </w:r>
      <w:proofErr w:type="spellEnd"/>
    </w:p>
    <w:p w14:paraId="260F9584" w14:textId="77777777" w:rsidR="00220862" w:rsidRDefault="00326A8D">
      <w:r>
        <w:t xml:space="preserve">- </w:t>
      </w:r>
      <w:proofErr w:type="spellStart"/>
      <w:r>
        <w:t>Passager</w:t>
      </w:r>
      <w:proofErr w:type="spellEnd"/>
      <w:r>
        <w:t xml:space="preserve"> : </w:t>
      </w:r>
      <w:proofErr w:type="spellStart"/>
      <w:r>
        <w:t>s’inscrire</w:t>
      </w:r>
      <w:proofErr w:type="spellEnd"/>
      <w:r>
        <w:t xml:space="preserve">, </w:t>
      </w:r>
      <w:proofErr w:type="spellStart"/>
      <w:r>
        <w:t>chercher</w:t>
      </w:r>
      <w:proofErr w:type="spellEnd"/>
      <w:r>
        <w:t xml:space="preserve"> un </w:t>
      </w:r>
      <w:proofErr w:type="spellStart"/>
      <w:r>
        <w:t>trajet</w:t>
      </w:r>
      <w:proofErr w:type="spellEnd"/>
      <w:r>
        <w:t xml:space="preserve">, </w:t>
      </w:r>
      <w:proofErr w:type="spellStart"/>
      <w:r>
        <w:t>participer</w:t>
      </w:r>
      <w:proofErr w:type="spellEnd"/>
      <w:r>
        <w:t xml:space="preserve">, noter le </w:t>
      </w:r>
      <w:proofErr w:type="spellStart"/>
      <w:r>
        <w:t>conducteur</w:t>
      </w:r>
      <w:proofErr w:type="spellEnd"/>
      <w:r>
        <w:t xml:space="preserve">, confirmer </w:t>
      </w:r>
      <w:proofErr w:type="spellStart"/>
      <w:r>
        <w:t>ou</w:t>
      </w:r>
      <w:proofErr w:type="spellEnd"/>
      <w:r>
        <w:t xml:space="preserve"> signaler un </w:t>
      </w:r>
      <w:proofErr w:type="spellStart"/>
      <w:r>
        <w:t>trajet</w:t>
      </w:r>
      <w:proofErr w:type="spellEnd"/>
      <w:r>
        <w:t>.</w:t>
      </w:r>
    </w:p>
    <w:p w14:paraId="3EE7A2E0" w14:textId="77777777" w:rsidR="00220862" w:rsidRDefault="00326A8D">
      <w:r>
        <w:t xml:space="preserve">- </w:t>
      </w:r>
      <w:proofErr w:type="spellStart"/>
      <w:r>
        <w:t>Conducteur</w:t>
      </w:r>
      <w:proofErr w:type="spellEnd"/>
      <w:r>
        <w:t xml:space="preserve"> : proposer un </w:t>
      </w:r>
      <w:proofErr w:type="spellStart"/>
      <w:r>
        <w:t>trajet</w:t>
      </w:r>
      <w:proofErr w:type="spellEnd"/>
      <w:r>
        <w:t xml:space="preserve">,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trajets</w:t>
      </w:r>
      <w:proofErr w:type="spellEnd"/>
      <w:r>
        <w:t xml:space="preserve"> à </w:t>
      </w:r>
      <w:proofErr w:type="spellStart"/>
      <w:r>
        <w:t>venir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passés</w:t>
      </w:r>
      <w:proofErr w:type="spellEnd"/>
      <w:r>
        <w:t xml:space="preserve">, </w:t>
      </w:r>
      <w:proofErr w:type="spellStart"/>
      <w:r>
        <w:t>démarrer</w:t>
      </w:r>
      <w:proofErr w:type="spellEnd"/>
      <w:r>
        <w:t>/</w:t>
      </w:r>
      <w:proofErr w:type="spellStart"/>
      <w:r>
        <w:t>terminer</w:t>
      </w:r>
      <w:proofErr w:type="spellEnd"/>
      <w:r>
        <w:t xml:space="preserve"> un </w:t>
      </w:r>
      <w:proofErr w:type="spellStart"/>
      <w:r>
        <w:t>trajet</w:t>
      </w:r>
      <w:proofErr w:type="spellEnd"/>
      <w:r>
        <w:t>.</w:t>
      </w:r>
    </w:p>
    <w:p w14:paraId="57602E82" w14:textId="77777777" w:rsidR="00220862" w:rsidRDefault="00326A8D">
      <w:r>
        <w:t xml:space="preserve">- </w:t>
      </w:r>
      <w:proofErr w:type="spellStart"/>
      <w:r>
        <w:t>Employé</w:t>
      </w:r>
      <w:proofErr w:type="spellEnd"/>
      <w:r>
        <w:t xml:space="preserve"> : </w:t>
      </w:r>
      <w:proofErr w:type="spellStart"/>
      <w:r>
        <w:t>valider</w:t>
      </w:r>
      <w:proofErr w:type="spellEnd"/>
      <w:r>
        <w:t xml:space="preserve"> les </w:t>
      </w:r>
      <w:proofErr w:type="spellStart"/>
      <w:r>
        <w:t>avis</w:t>
      </w:r>
      <w:proofErr w:type="spellEnd"/>
      <w:r>
        <w:t xml:space="preserve">, consulter les </w:t>
      </w:r>
      <w:proofErr w:type="spellStart"/>
      <w:r>
        <w:t>trajets</w:t>
      </w:r>
      <w:proofErr w:type="spellEnd"/>
      <w:r>
        <w:t xml:space="preserve"> </w:t>
      </w:r>
      <w:proofErr w:type="spellStart"/>
      <w:r>
        <w:t>signalés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mal</w:t>
      </w:r>
      <w:proofErr w:type="spellEnd"/>
      <w:r>
        <w:t xml:space="preserve"> </w:t>
      </w:r>
      <w:proofErr w:type="spellStart"/>
      <w:r>
        <w:t>passés</w:t>
      </w:r>
      <w:proofErr w:type="spellEnd"/>
      <w:r>
        <w:t>.</w:t>
      </w:r>
    </w:p>
    <w:p w14:paraId="1FE527D7" w14:textId="77777777" w:rsidR="00220862" w:rsidRDefault="00326A8D">
      <w:r>
        <w:t xml:space="preserve">- </w:t>
      </w:r>
      <w:proofErr w:type="spellStart"/>
      <w:r>
        <w:t>Administrateur</w:t>
      </w:r>
      <w:proofErr w:type="spellEnd"/>
      <w:r>
        <w:t xml:space="preserve"> : </w:t>
      </w:r>
      <w:proofErr w:type="spellStart"/>
      <w:r>
        <w:t>gérer</w:t>
      </w:r>
      <w:proofErr w:type="spellEnd"/>
      <w:r>
        <w:t xml:space="preserve"> les </w:t>
      </w:r>
      <w:proofErr w:type="spellStart"/>
      <w:r>
        <w:t>comptes</w:t>
      </w:r>
      <w:proofErr w:type="spellEnd"/>
      <w:r>
        <w:t xml:space="preserve"> </w:t>
      </w:r>
      <w:proofErr w:type="spellStart"/>
      <w:r>
        <w:t>utilisateurs</w:t>
      </w:r>
      <w:proofErr w:type="spellEnd"/>
      <w:r>
        <w:t xml:space="preserve">, </w:t>
      </w:r>
      <w:proofErr w:type="spellStart"/>
      <w:r>
        <w:t>voir</w:t>
      </w:r>
      <w:proofErr w:type="spellEnd"/>
      <w:r>
        <w:t xml:space="preserve"> les </w:t>
      </w:r>
      <w:proofErr w:type="spellStart"/>
      <w:r>
        <w:t>statistiques</w:t>
      </w:r>
      <w:proofErr w:type="spellEnd"/>
      <w:r>
        <w:t xml:space="preserve">, </w:t>
      </w:r>
      <w:proofErr w:type="spellStart"/>
      <w:r>
        <w:t>superviser</w:t>
      </w:r>
      <w:proofErr w:type="spellEnd"/>
      <w:r>
        <w:t xml:space="preserve"> </w:t>
      </w:r>
      <w:proofErr w:type="spellStart"/>
      <w:r>
        <w:t>l’activité</w:t>
      </w:r>
      <w:proofErr w:type="spellEnd"/>
      <w:r>
        <w:t xml:space="preserve"> </w:t>
      </w:r>
      <w:proofErr w:type="spellStart"/>
      <w:r>
        <w:t>globale</w:t>
      </w:r>
      <w:proofErr w:type="spellEnd"/>
      <w:r>
        <w:t>.</w:t>
      </w:r>
    </w:p>
    <w:p w14:paraId="35362B30" w14:textId="77777777" w:rsidR="00220862" w:rsidRDefault="00326A8D">
      <w:pPr>
        <w:pStyle w:val="Titre1"/>
      </w:pPr>
      <w:r>
        <w:t xml:space="preserve">4. Pages </w:t>
      </w:r>
      <w:proofErr w:type="spellStart"/>
      <w:r>
        <w:t>développées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20862" w14:paraId="45A93C45" w14:textId="77777777">
        <w:tc>
          <w:tcPr>
            <w:tcW w:w="4320" w:type="dxa"/>
          </w:tcPr>
          <w:p w14:paraId="7A23A03C" w14:textId="77777777" w:rsidR="00220862" w:rsidRDefault="00326A8D">
            <w:r>
              <w:t>Page</w:t>
            </w:r>
          </w:p>
        </w:tc>
        <w:tc>
          <w:tcPr>
            <w:tcW w:w="4320" w:type="dxa"/>
          </w:tcPr>
          <w:p w14:paraId="43C708CB" w14:textId="77777777" w:rsidR="00220862" w:rsidRDefault="00326A8D">
            <w:r>
              <w:t>Description</w:t>
            </w:r>
          </w:p>
        </w:tc>
      </w:tr>
      <w:tr w:rsidR="00220862" w14:paraId="7F27B745" w14:textId="77777777">
        <w:tc>
          <w:tcPr>
            <w:tcW w:w="4320" w:type="dxa"/>
          </w:tcPr>
          <w:p w14:paraId="087A0BD2" w14:textId="77777777" w:rsidR="00220862" w:rsidRDefault="00326A8D">
            <w:r>
              <w:t>index.php</w:t>
            </w:r>
          </w:p>
        </w:tc>
        <w:tc>
          <w:tcPr>
            <w:tcW w:w="4320" w:type="dxa"/>
          </w:tcPr>
          <w:p w14:paraId="4D242837" w14:textId="77777777" w:rsidR="00220862" w:rsidRDefault="00326A8D">
            <w:r>
              <w:t>Page d’accueil</w:t>
            </w:r>
          </w:p>
        </w:tc>
      </w:tr>
      <w:tr w:rsidR="00220862" w14:paraId="61365A09" w14:textId="77777777">
        <w:tc>
          <w:tcPr>
            <w:tcW w:w="4320" w:type="dxa"/>
          </w:tcPr>
          <w:p w14:paraId="31AEC47C" w14:textId="77777777" w:rsidR="00220862" w:rsidRDefault="00326A8D">
            <w:r>
              <w:t>inscription.php</w:t>
            </w:r>
          </w:p>
        </w:tc>
        <w:tc>
          <w:tcPr>
            <w:tcW w:w="4320" w:type="dxa"/>
          </w:tcPr>
          <w:p w14:paraId="18B48A9D" w14:textId="77777777" w:rsidR="00220862" w:rsidRDefault="00326A8D">
            <w:proofErr w:type="spellStart"/>
            <w:r>
              <w:t>Formulaire</w:t>
            </w:r>
            <w:proofErr w:type="spellEnd"/>
            <w:r>
              <w:t xml:space="preserve"> d’inscription</w:t>
            </w:r>
          </w:p>
        </w:tc>
      </w:tr>
      <w:tr w:rsidR="00220862" w14:paraId="2BA60B78" w14:textId="77777777">
        <w:tc>
          <w:tcPr>
            <w:tcW w:w="4320" w:type="dxa"/>
          </w:tcPr>
          <w:p w14:paraId="7D290387" w14:textId="77777777" w:rsidR="00220862" w:rsidRDefault="00326A8D">
            <w:r>
              <w:t>connexion.php</w:t>
            </w:r>
          </w:p>
        </w:tc>
        <w:tc>
          <w:tcPr>
            <w:tcW w:w="4320" w:type="dxa"/>
          </w:tcPr>
          <w:p w14:paraId="29794057" w14:textId="77777777" w:rsidR="00220862" w:rsidRDefault="00326A8D">
            <w:r>
              <w:t xml:space="preserve">Connexion des </w:t>
            </w:r>
            <w:proofErr w:type="spellStart"/>
            <w:r>
              <w:t>utilisateurs</w:t>
            </w:r>
            <w:proofErr w:type="spellEnd"/>
          </w:p>
        </w:tc>
      </w:tr>
      <w:tr w:rsidR="00220862" w14:paraId="6BAEBBF0" w14:textId="77777777">
        <w:tc>
          <w:tcPr>
            <w:tcW w:w="4320" w:type="dxa"/>
          </w:tcPr>
          <w:p w14:paraId="1C12C779" w14:textId="77777777" w:rsidR="00220862" w:rsidRDefault="00326A8D">
            <w:proofErr w:type="spellStart"/>
            <w:r>
              <w:t>espace_conducteur.php</w:t>
            </w:r>
            <w:proofErr w:type="spellEnd"/>
          </w:p>
        </w:tc>
        <w:tc>
          <w:tcPr>
            <w:tcW w:w="4320" w:type="dxa"/>
          </w:tcPr>
          <w:p w14:paraId="177B2E5F" w14:textId="77777777" w:rsidR="00220862" w:rsidRDefault="00326A8D">
            <w:r>
              <w:t xml:space="preserve">Espace </w:t>
            </w:r>
            <w:proofErr w:type="spellStart"/>
            <w:r>
              <w:t>conducteur</w:t>
            </w:r>
            <w:proofErr w:type="spellEnd"/>
            <w:r>
              <w:t xml:space="preserve"> </w:t>
            </w:r>
            <w:proofErr w:type="spellStart"/>
            <w:r>
              <w:t>avec</w:t>
            </w:r>
            <w:proofErr w:type="spellEnd"/>
            <w:r>
              <w:t xml:space="preserve"> </w:t>
            </w:r>
            <w:proofErr w:type="spellStart"/>
            <w:r>
              <w:t>trajets</w:t>
            </w:r>
            <w:proofErr w:type="spellEnd"/>
            <w:r>
              <w:t xml:space="preserve"> à </w:t>
            </w:r>
            <w:proofErr w:type="spellStart"/>
            <w:r>
              <w:t>venir</w:t>
            </w:r>
            <w:proofErr w:type="spellEnd"/>
          </w:p>
        </w:tc>
      </w:tr>
      <w:tr w:rsidR="00220862" w14:paraId="5425CCD2" w14:textId="77777777">
        <w:tc>
          <w:tcPr>
            <w:tcW w:w="4320" w:type="dxa"/>
          </w:tcPr>
          <w:p w14:paraId="296CE6B1" w14:textId="77777777" w:rsidR="00220862" w:rsidRDefault="00326A8D">
            <w:proofErr w:type="spellStart"/>
            <w:r>
              <w:t>espace_utilisateur.php</w:t>
            </w:r>
            <w:proofErr w:type="spellEnd"/>
          </w:p>
        </w:tc>
        <w:tc>
          <w:tcPr>
            <w:tcW w:w="4320" w:type="dxa"/>
          </w:tcPr>
          <w:p w14:paraId="51DADB8F" w14:textId="77777777" w:rsidR="00220862" w:rsidRDefault="00326A8D">
            <w:r>
              <w:t xml:space="preserve">Espace </w:t>
            </w:r>
            <w:proofErr w:type="spellStart"/>
            <w:r>
              <w:t>passager</w:t>
            </w:r>
            <w:proofErr w:type="spellEnd"/>
            <w:r>
              <w:t xml:space="preserve"> </w:t>
            </w:r>
            <w:proofErr w:type="spellStart"/>
            <w:r>
              <w:t>avec</w:t>
            </w:r>
            <w:proofErr w:type="spellEnd"/>
            <w:r>
              <w:t xml:space="preserve"> </w:t>
            </w:r>
            <w:proofErr w:type="spellStart"/>
            <w:r>
              <w:t>trajets</w:t>
            </w:r>
            <w:proofErr w:type="spellEnd"/>
            <w:r>
              <w:t xml:space="preserve"> et </w:t>
            </w:r>
            <w:proofErr w:type="spellStart"/>
            <w:r>
              <w:t>historique</w:t>
            </w:r>
            <w:proofErr w:type="spellEnd"/>
          </w:p>
        </w:tc>
      </w:tr>
      <w:tr w:rsidR="00220862" w14:paraId="54909294" w14:textId="77777777">
        <w:tc>
          <w:tcPr>
            <w:tcW w:w="4320" w:type="dxa"/>
          </w:tcPr>
          <w:p w14:paraId="492F8641" w14:textId="77777777" w:rsidR="00220862" w:rsidRDefault="00326A8D">
            <w:r>
              <w:t>espace_employe.php</w:t>
            </w:r>
          </w:p>
        </w:tc>
        <w:tc>
          <w:tcPr>
            <w:tcW w:w="4320" w:type="dxa"/>
          </w:tcPr>
          <w:p w14:paraId="3F3E5004" w14:textId="77777777" w:rsidR="00220862" w:rsidRDefault="00326A8D">
            <w:r>
              <w:t xml:space="preserve">Accueil </w:t>
            </w:r>
            <w:proofErr w:type="spellStart"/>
            <w:r>
              <w:t>employé</w:t>
            </w:r>
            <w:proofErr w:type="spellEnd"/>
          </w:p>
        </w:tc>
      </w:tr>
      <w:tr w:rsidR="00220862" w14:paraId="3F334D6E" w14:textId="77777777">
        <w:tc>
          <w:tcPr>
            <w:tcW w:w="4320" w:type="dxa"/>
          </w:tcPr>
          <w:p w14:paraId="49540B89" w14:textId="77777777" w:rsidR="00220862" w:rsidRDefault="00326A8D">
            <w:r>
              <w:t>accueil_admin.php</w:t>
            </w:r>
          </w:p>
        </w:tc>
        <w:tc>
          <w:tcPr>
            <w:tcW w:w="4320" w:type="dxa"/>
          </w:tcPr>
          <w:p w14:paraId="384B6375" w14:textId="77777777" w:rsidR="00220862" w:rsidRDefault="00326A8D">
            <w:r>
              <w:t xml:space="preserve">Accueil </w:t>
            </w:r>
            <w:proofErr w:type="spellStart"/>
            <w:r>
              <w:t>administrateur</w:t>
            </w:r>
            <w:proofErr w:type="spellEnd"/>
            <w:r>
              <w:t xml:space="preserve"> </w:t>
            </w:r>
            <w:proofErr w:type="spellStart"/>
            <w:r>
              <w:t>avec</w:t>
            </w:r>
            <w:proofErr w:type="spellEnd"/>
            <w:r>
              <w:t xml:space="preserve"> </w:t>
            </w:r>
            <w:proofErr w:type="spellStart"/>
            <w:r>
              <w:t>statistiques</w:t>
            </w:r>
            <w:proofErr w:type="spellEnd"/>
          </w:p>
        </w:tc>
      </w:tr>
      <w:tr w:rsidR="00220862" w14:paraId="671CEA14" w14:textId="77777777">
        <w:tc>
          <w:tcPr>
            <w:tcW w:w="4320" w:type="dxa"/>
          </w:tcPr>
          <w:p w14:paraId="2E2E4B34" w14:textId="77777777" w:rsidR="00220862" w:rsidRDefault="00326A8D">
            <w:proofErr w:type="spellStart"/>
            <w:r>
              <w:t>gerer_comptes.php</w:t>
            </w:r>
            <w:proofErr w:type="spellEnd"/>
          </w:p>
        </w:tc>
        <w:tc>
          <w:tcPr>
            <w:tcW w:w="4320" w:type="dxa"/>
          </w:tcPr>
          <w:p w14:paraId="4107E65A" w14:textId="77777777" w:rsidR="00220862" w:rsidRDefault="00326A8D">
            <w:proofErr w:type="spellStart"/>
            <w:r>
              <w:t>Gestion</w:t>
            </w:r>
            <w:proofErr w:type="spellEnd"/>
            <w:r>
              <w:t xml:space="preserve"> des </w:t>
            </w:r>
            <w:proofErr w:type="spellStart"/>
            <w:r>
              <w:t>comptes</w:t>
            </w:r>
            <w:proofErr w:type="spellEnd"/>
            <w:r>
              <w:t xml:space="preserve"> (admin)</w:t>
            </w:r>
          </w:p>
        </w:tc>
      </w:tr>
      <w:tr w:rsidR="00220862" w14:paraId="2942E948" w14:textId="77777777">
        <w:tc>
          <w:tcPr>
            <w:tcW w:w="4320" w:type="dxa"/>
          </w:tcPr>
          <w:p w14:paraId="5B4CE3DF" w14:textId="77777777" w:rsidR="00220862" w:rsidRDefault="00326A8D">
            <w:proofErr w:type="spellStart"/>
            <w:r>
              <w:t>avis.php</w:t>
            </w:r>
            <w:proofErr w:type="spellEnd"/>
          </w:p>
        </w:tc>
        <w:tc>
          <w:tcPr>
            <w:tcW w:w="4320" w:type="dxa"/>
          </w:tcPr>
          <w:p w14:paraId="2FCEBD5A" w14:textId="77777777" w:rsidR="00220862" w:rsidRDefault="00326A8D">
            <w:proofErr w:type="spellStart"/>
            <w:r>
              <w:t>Laisser</w:t>
            </w:r>
            <w:proofErr w:type="spellEnd"/>
            <w:r>
              <w:t xml:space="preserve"> un </w:t>
            </w:r>
            <w:proofErr w:type="spellStart"/>
            <w:r>
              <w:t>avis</w:t>
            </w:r>
            <w:proofErr w:type="spellEnd"/>
            <w:r>
              <w:t xml:space="preserve"> (</w:t>
            </w:r>
            <w:proofErr w:type="spellStart"/>
            <w:r>
              <w:t>passager</w:t>
            </w:r>
            <w:proofErr w:type="spellEnd"/>
            <w:r>
              <w:t>)</w:t>
            </w:r>
          </w:p>
        </w:tc>
      </w:tr>
      <w:tr w:rsidR="00220862" w14:paraId="3281350E" w14:textId="77777777">
        <w:tc>
          <w:tcPr>
            <w:tcW w:w="4320" w:type="dxa"/>
          </w:tcPr>
          <w:p w14:paraId="06FC42DB" w14:textId="77777777" w:rsidR="00220862" w:rsidRDefault="00326A8D">
            <w:proofErr w:type="spellStart"/>
            <w:r>
              <w:t>liste_avis.php</w:t>
            </w:r>
            <w:proofErr w:type="spellEnd"/>
          </w:p>
        </w:tc>
        <w:tc>
          <w:tcPr>
            <w:tcW w:w="4320" w:type="dxa"/>
          </w:tcPr>
          <w:p w14:paraId="169D7AEB" w14:textId="77777777" w:rsidR="00220862" w:rsidRDefault="00326A8D">
            <w:proofErr w:type="spellStart"/>
            <w:r>
              <w:t>Voir</w:t>
            </w:r>
            <w:proofErr w:type="spellEnd"/>
            <w:r>
              <w:t xml:space="preserve"> les </w:t>
            </w:r>
            <w:proofErr w:type="spellStart"/>
            <w:r>
              <w:t>avis</w:t>
            </w:r>
            <w:proofErr w:type="spellEnd"/>
            <w:r>
              <w:t xml:space="preserve"> d’un </w:t>
            </w:r>
            <w:proofErr w:type="spellStart"/>
            <w:r>
              <w:t>conducteur</w:t>
            </w:r>
            <w:proofErr w:type="spellEnd"/>
          </w:p>
        </w:tc>
      </w:tr>
      <w:tr w:rsidR="00220862" w14:paraId="46175EC0" w14:textId="77777777">
        <w:tc>
          <w:tcPr>
            <w:tcW w:w="4320" w:type="dxa"/>
          </w:tcPr>
          <w:p w14:paraId="21DD2FF5" w14:textId="77777777" w:rsidR="00220862" w:rsidRDefault="00326A8D">
            <w:proofErr w:type="spellStart"/>
            <w:r>
              <w:t>trajets_signales.php</w:t>
            </w:r>
            <w:proofErr w:type="spellEnd"/>
          </w:p>
        </w:tc>
        <w:tc>
          <w:tcPr>
            <w:tcW w:w="4320" w:type="dxa"/>
          </w:tcPr>
          <w:p w14:paraId="3D8583A0" w14:textId="77777777" w:rsidR="00220862" w:rsidRDefault="00326A8D">
            <w:proofErr w:type="spellStart"/>
            <w:r>
              <w:t>Liste</w:t>
            </w:r>
            <w:proofErr w:type="spellEnd"/>
            <w:r>
              <w:t xml:space="preserve"> des </w:t>
            </w:r>
            <w:proofErr w:type="spellStart"/>
            <w:r>
              <w:t>trajets</w:t>
            </w:r>
            <w:proofErr w:type="spellEnd"/>
            <w:r>
              <w:t xml:space="preserve"> </w:t>
            </w:r>
            <w:proofErr w:type="spellStart"/>
            <w:r>
              <w:t>mal</w:t>
            </w:r>
            <w:proofErr w:type="spellEnd"/>
            <w:r>
              <w:t xml:space="preserve"> </w:t>
            </w:r>
            <w:proofErr w:type="spellStart"/>
            <w:r>
              <w:t>passés</w:t>
            </w:r>
            <w:proofErr w:type="spellEnd"/>
            <w:r>
              <w:t xml:space="preserve"> pour les </w:t>
            </w:r>
            <w:proofErr w:type="spellStart"/>
            <w:r>
              <w:t>employés</w:t>
            </w:r>
            <w:proofErr w:type="spellEnd"/>
          </w:p>
        </w:tc>
      </w:tr>
    </w:tbl>
    <w:p w14:paraId="099ACC7C" w14:textId="77777777" w:rsidR="00220862" w:rsidRDefault="00326A8D">
      <w:pPr>
        <w:pStyle w:val="Titre1"/>
      </w:pPr>
      <w:r>
        <w:t xml:space="preserve">5. </w:t>
      </w:r>
      <w:proofErr w:type="spellStart"/>
      <w:r>
        <w:t>Fonctionnalités</w:t>
      </w:r>
      <w:proofErr w:type="spellEnd"/>
      <w:r>
        <w:t xml:space="preserve"> </w:t>
      </w:r>
      <w:proofErr w:type="spellStart"/>
      <w:r>
        <w:t>clés</w:t>
      </w:r>
      <w:proofErr w:type="spellEnd"/>
    </w:p>
    <w:p w14:paraId="12A377A2" w14:textId="77777777" w:rsidR="00220862" w:rsidRDefault="00326A8D">
      <w:r>
        <w:t xml:space="preserve">- </w:t>
      </w:r>
      <w:proofErr w:type="spellStart"/>
      <w:r>
        <w:t>Système</w:t>
      </w:r>
      <w:proofErr w:type="spellEnd"/>
      <w:r>
        <w:t xml:space="preserve"> d’inscription et </w:t>
      </w:r>
      <w:proofErr w:type="spellStart"/>
      <w:r>
        <w:t>d’authentification</w:t>
      </w:r>
      <w:proofErr w:type="spellEnd"/>
      <w:r>
        <w:t xml:space="preserve"> par rôles.</w:t>
      </w:r>
    </w:p>
    <w:p w14:paraId="24313960" w14:textId="77777777" w:rsidR="00220862" w:rsidRDefault="00326A8D">
      <w:r>
        <w:t xml:space="preserve">-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crédits</w:t>
      </w:r>
      <w:proofErr w:type="spellEnd"/>
      <w:r>
        <w:t xml:space="preserve"> (</w:t>
      </w:r>
      <w:proofErr w:type="spellStart"/>
      <w:r>
        <w:t>déduction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de la participation à un </w:t>
      </w:r>
      <w:proofErr w:type="spellStart"/>
      <w:r>
        <w:t>trajet</w:t>
      </w:r>
      <w:proofErr w:type="spellEnd"/>
      <w:r>
        <w:t>).</w:t>
      </w:r>
    </w:p>
    <w:p w14:paraId="0F72E235" w14:textId="77777777" w:rsidR="00220862" w:rsidRDefault="00326A8D">
      <w:r>
        <w:t xml:space="preserve">- </w:t>
      </w:r>
      <w:proofErr w:type="spellStart"/>
      <w:r>
        <w:t>Mise</w:t>
      </w:r>
      <w:proofErr w:type="spellEnd"/>
      <w:r>
        <w:t xml:space="preserve"> à jour du </w:t>
      </w:r>
      <w:proofErr w:type="spellStart"/>
      <w:r>
        <w:t>statut</w:t>
      </w:r>
      <w:proofErr w:type="spellEnd"/>
      <w:r>
        <w:t xml:space="preserve"> d’un </w:t>
      </w:r>
      <w:proofErr w:type="spellStart"/>
      <w:r>
        <w:t>trajet</w:t>
      </w:r>
      <w:proofErr w:type="spellEnd"/>
      <w:r>
        <w:t xml:space="preserve"> (</w:t>
      </w:r>
      <w:proofErr w:type="spellStart"/>
      <w:r>
        <w:t>démarrer</w:t>
      </w:r>
      <w:proofErr w:type="spellEnd"/>
      <w:r>
        <w:t xml:space="preserve"> / </w:t>
      </w:r>
      <w:proofErr w:type="spellStart"/>
      <w:r>
        <w:t>terminer</w:t>
      </w:r>
      <w:proofErr w:type="spellEnd"/>
      <w:r>
        <w:t>).</w:t>
      </w:r>
    </w:p>
    <w:p w14:paraId="455CC5EC" w14:textId="77777777" w:rsidR="00220862" w:rsidRDefault="00326A8D">
      <w:r>
        <w:lastRenderedPageBreak/>
        <w:t xml:space="preserve">-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d’avis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validation par un </w:t>
      </w:r>
      <w:proofErr w:type="spellStart"/>
      <w:r>
        <w:t>employé</w:t>
      </w:r>
      <w:proofErr w:type="spellEnd"/>
      <w:r>
        <w:t>.</w:t>
      </w:r>
    </w:p>
    <w:p w14:paraId="1321D131" w14:textId="77777777" w:rsidR="00220862" w:rsidRDefault="00326A8D">
      <w:r>
        <w:t xml:space="preserve">- Suivi et </w:t>
      </w:r>
      <w:proofErr w:type="spellStart"/>
      <w:r>
        <w:t>gestion</w:t>
      </w:r>
      <w:proofErr w:type="spellEnd"/>
      <w:r>
        <w:t xml:space="preserve"> des </w:t>
      </w:r>
      <w:proofErr w:type="spellStart"/>
      <w:r>
        <w:t>trajets</w:t>
      </w:r>
      <w:proofErr w:type="spellEnd"/>
      <w:r>
        <w:t xml:space="preserve"> </w:t>
      </w:r>
      <w:proofErr w:type="spellStart"/>
      <w:r>
        <w:t>mal</w:t>
      </w:r>
      <w:proofErr w:type="spellEnd"/>
      <w:r>
        <w:t xml:space="preserve"> </w:t>
      </w:r>
      <w:proofErr w:type="spellStart"/>
      <w:r>
        <w:t>passés</w:t>
      </w:r>
      <w:proofErr w:type="spellEnd"/>
      <w:r>
        <w:t>.</w:t>
      </w:r>
    </w:p>
    <w:p w14:paraId="13631234" w14:textId="77777777" w:rsidR="00220862" w:rsidRDefault="00326A8D">
      <w:r>
        <w:t xml:space="preserve">- Interface </w:t>
      </w:r>
      <w:proofErr w:type="spellStart"/>
      <w:r>
        <w:t>administrateur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graphiques</w:t>
      </w:r>
      <w:proofErr w:type="spellEnd"/>
      <w:r>
        <w:t xml:space="preserve"> de suivi.</w:t>
      </w:r>
    </w:p>
    <w:p w14:paraId="5ABE20B7" w14:textId="77777777" w:rsidR="00220862" w:rsidRDefault="00326A8D">
      <w:pPr>
        <w:pStyle w:val="Titre1"/>
      </w:pPr>
      <w:r>
        <w:t xml:space="preserve">6. </w:t>
      </w:r>
      <w:proofErr w:type="spellStart"/>
      <w:r>
        <w:t>Difficultés</w:t>
      </w:r>
      <w:proofErr w:type="spellEnd"/>
      <w:r>
        <w:t xml:space="preserve"> </w:t>
      </w:r>
      <w:proofErr w:type="spellStart"/>
      <w:r>
        <w:t>rencontrées</w:t>
      </w:r>
      <w:proofErr w:type="spellEnd"/>
      <w:r>
        <w:t xml:space="preserve"> et solutions</w:t>
      </w:r>
    </w:p>
    <w:p w14:paraId="4AFA05CA" w14:textId="77777777" w:rsidR="00220862" w:rsidRDefault="00326A8D">
      <w:proofErr w:type="spellStart"/>
      <w:r>
        <w:t>Certaines</w:t>
      </w:r>
      <w:proofErr w:type="spellEnd"/>
      <w:r>
        <w:t xml:space="preserve"> </w:t>
      </w:r>
      <w:proofErr w:type="spellStart"/>
      <w:r>
        <w:t>fonctionnalités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la </w:t>
      </w:r>
      <w:proofErr w:type="spellStart"/>
      <w:r>
        <w:t>gestion</w:t>
      </w:r>
      <w:proofErr w:type="spellEnd"/>
      <w:r>
        <w:t xml:space="preserve"> des sessions, la redirection </w:t>
      </w:r>
      <w:proofErr w:type="spellStart"/>
      <w:r>
        <w:t>selon</w:t>
      </w:r>
      <w:proofErr w:type="spellEnd"/>
      <w:r>
        <w:t xml:space="preserve"> le rôle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encore la validation des </w:t>
      </w:r>
      <w:proofErr w:type="spellStart"/>
      <w:r>
        <w:t>avis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demandé</w:t>
      </w:r>
      <w:proofErr w:type="spellEnd"/>
      <w:r>
        <w:t xml:space="preserve"> des </w:t>
      </w:r>
      <w:proofErr w:type="spellStart"/>
      <w:r>
        <w:t>recherches</w:t>
      </w:r>
      <w:proofErr w:type="spellEnd"/>
      <w:r>
        <w:t xml:space="preserve"> et des tests. Les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résolus</w:t>
      </w:r>
      <w:proofErr w:type="spellEnd"/>
      <w:r>
        <w:t xml:space="preserve"> grâce à la documentation PHP, des forums (Stack Overflow) et de la </w:t>
      </w:r>
      <w:proofErr w:type="spellStart"/>
      <w:r>
        <w:t>persévérance</w:t>
      </w:r>
      <w:proofErr w:type="spellEnd"/>
      <w:r>
        <w:t>.</w:t>
      </w:r>
    </w:p>
    <w:p w14:paraId="74BCF324" w14:textId="77777777" w:rsidR="00220862" w:rsidRDefault="00326A8D">
      <w:pPr>
        <w:pStyle w:val="Titre1"/>
      </w:pPr>
      <w:r>
        <w:t>7. Conclusion</w:t>
      </w:r>
    </w:p>
    <w:p w14:paraId="0FC8A757" w14:textId="77777777" w:rsidR="00220862" w:rsidRDefault="00326A8D">
      <w:r>
        <w:t xml:space="preserve">Ce </w:t>
      </w:r>
      <w:proofErr w:type="spellStart"/>
      <w:r>
        <w:t>projet</w:t>
      </w:r>
      <w:proofErr w:type="spellEnd"/>
      <w:r>
        <w:t xml:space="preserve"> m’a permis de </w:t>
      </w:r>
      <w:proofErr w:type="spellStart"/>
      <w:r>
        <w:t>mettre</w:t>
      </w:r>
      <w:proofErr w:type="spellEnd"/>
      <w:r>
        <w:t xml:space="preserve"> en pratique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acquises</w:t>
      </w:r>
      <w:proofErr w:type="spellEnd"/>
      <w:r>
        <w:t xml:space="preserve"> </w:t>
      </w:r>
      <w:proofErr w:type="spellStart"/>
      <w:r>
        <w:t>durant</w:t>
      </w:r>
      <w:proofErr w:type="spellEnd"/>
      <w:r>
        <w:t xml:space="preserve"> la formation. Il m’a </w:t>
      </w:r>
      <w:proofErr w:type="spellStart"/>
      <w:r>
        <w:t>appris</w:t>
      </w:r>
      <w:proofErr w:type="spellEnd"/>
      <w:r>
        <w:t xml:space="preserve"> à structurer un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, à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la </w:t>
      </w:r>
      <w:proofErr w:type="spellStart"/>
      <w:r>
        <w:t>logique</w:t>
      </w:r>
      <w:proofErr w:type="spellEnd"/>
      <w:r>
        <w:t xml:space="preserve"> backend </w:t>
      </w:r>
      <w:proofErr w:type="spellStart"/>
      <w:r>
        <w:t>avec</w:t>
      </w:r>
      <w:proofErr w:type="spellEnd"/>
      <w:r>
        <w:t xml:space="preserve"> PHP/MySQL et à proposer </w:t>
      </w:r>
      <w:proofErr w:type="spellStart"/>
      <w:r>
        <w:t>une</w:t>
      </w:r>
      <w:proofErr w:type="spellEnd"/>
      <w:r>
        <w:t xml:space="preserve"> interface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claire</w:t>
      </w:r>
      <w:proofErr w:type="spellEnd"/>
      <w:r>
        <w:t xml:space="preserve">. Je </w:t>
      </w:r>
      <w:proofErr w:type="spellStart"/>
      <w:r>
        <w:t>suis</w:t>
      </w:r>
      <w:proofErr w:type="spellEnd"/>
      <w:r>
        <w:t xml:space="preserve"> </w:t>
      </w:r>
      <w:proofErr w:type="spellStart"/>
      <w:r>
        <w:t>fière</w:t>
      </w:r>
      <w:proofErr w:type="spellEnd"/>
      <w:r>
        <w:t xml:space="preserve"> </w:t>
      </w:r>
      <w:proofErr w:type="spellStart"/>
      <w:r>
        <w:t>d’avoir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jusqu’au</w:t>
      </w:r>
      <w:proofErr w:type="spellEnd"/>
      <w:r>
        <w:t xml:space="preserve"> bout de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fonctionnalités</w:t>
      </w:r>
      <w:proofErr w:type="spellEnd"/>
      <w:r>
        <w:t xml:space="preserve"> </w:t>
      </w:r>
      <w:proofErr w:type="spellStart"/>
      <w:r>
        <w:t>demandées</w:t>
      </w:r>
      <w:proofErr w:type="spellEnd"/>
      <w:r>
        <w:t>.</w:t>
      </w:r>
    </w:p>
    <w:p w14:paraId="1FC86071" w14:textId="77777777" w:rsidR="00220862" w:rsidRDefault="00326A8D">
      <w:r>
        <w:br w:type="page"/>
      </w:r>
    </w:p>
    <w:p w14:paraId="65288C7D" w14:textId="77777777" w:rsidR="00220862" w:rsidRDefault="00326A8D">
      <w:pPr>
        <w:pStyle w:val="Titre1"/>
      </w:pPr>
      <w:proofErr w:type="spellStart"/>
      <w:r>
        <w:lastRenderedPageBreak/>
        <w:t>Annexe</w:t>
      </w:r>
      <w:proofErr w:type="spellEnd"/>
      <w:r>
        <w:t xml:space="preserve"> : Structure </w:t>
      </w:r>
      <w:proofErr w:type="spellStart"/>
      <w:r>
        <w:t>complète</w:t>
      </w:r>
      <w:proofErr w:type="spellEnd"/>
      <w:r>
        <w:t xml:space="preserve"> de la base de </w:t>
      </w:r>
      <w:proofErr w:type="spellStart"/>
      <w:r>
        <w:t>données</w:t>
      </w:r>
      <w:proofErr w:type="spellEnd"/>
    </w:p>
    <w:p w14:paraId="5FA29583" w14:textId="77777777" w:rsidR="00220862" w:rsidRDefault="00326A8D">
      <w:pPr>
        <w:pStyle w:val="Titre2"/>
      </w:pPr>
      <w:r>
        <w:t xml:space="preserve">Table : </w:t>
      </w:r>
      <w:proofErr w:type="spellStart"/>
      <w:r>
        <w:t>utilisateurs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20862" w14:paraId="3B06B5DD" w14:textId="77777777">
        <w:tc>
          <w:tcPr>
            <w:tcW w:w="2160" w:type="dxa"/>
          </w:tcPr>
          <w:p w14:paraId="7B4EB753" w14:textId="77777777" w:rsidR="00220862" w:rsidRDefault="00326A8D">
            <w:r>
              <w:t>Champ</w:t>
            </w:r>
          </w:p>
        </w:tc>
        <w:tc>
          <w:tcPr>
            <w:tcW w:w="2160" w:type="dxa"/>
          </w:tcPr>
          <w:p w14:paraId="15DBEB35" w14:textId="77777777" w:rsidR="00220862" w:rsidRDefault="00326A8D">
            <w:r>
              <w:t>Type</w:t>
            </w:r>
          </w:p>
        </w:tc>
        <w:tc>
          <w:tcPr>
            <w:tcW w:w="2160" w:type="dxa"/>
          </w:tcPr>
          <w:p w14:paraId="30DB1411" w14:textId="77777777" w:rsidR="00220862" w:rsidRDefault="00326A8D">
            <w:proofErr w:type="spellStart"/>
            <w:r>
              <w:t>Clé</w:t>
            </w:r>
            <w:proofErr w:type="spellEnd"/>
          </w:p>
        </w:tc>
        <w:tc>
          <w:tcPr>
            <w:tcW w:w="2160" w:type="dxa"/>
          </w:tcPr>
          <w:p w14:paraId="5F9D9269" w14:textId="77777777" w:rsidR="00220862" w:rsidRDefault="00326A8D">
            <w:r>
              <w:t>Description</w:t>
            </w:r>
          </w:p>
        </w:tc>
      </w:tr>
      <w:tr w:rsidR="00220862" w14:paraId="2DE771FC" w14:textId="77777777">
        <w:tc>
          <w:tcPr>
            <w:tcW w:w="2160" w:type="dxa"/>
          </w:tcPr>
          <w:p w14:paraId="0B7BB276" w14:textId="77777777" w:rsidR="00220862" w:rsidRDefault="00326A8D">
            <w:proofErr w:type="spellStart"/>
            <w:r>
              <w:t>id_utilisateur</w:t>
            </w:r>
            <w:proofErr w:type="spellEnd"/>
          </w:p>
        </w:tc>
        <w:tc>
          <w:tcPr>
            <w:tcW w:w="2160" w:type="dxa"/>
          </w:tcPr>
          <w:p w14:paraId="2379FDCF" w14:textId="77777777" w:rsidR="00220862" w:rsidRDefault="00326A8D">
            <w:r>
              <w:t>INT</w:t>
            </w:r>
          </w:p>
        </w:tc>
        <w:tc>
          <w:tcPr>
            <w:tcW w:w="2160" w:type="dxa"/>
          </w:tcPr>
          <w:p w14:paraId="1A0AB6BC" w14:textId="77777777" w:rsidR="00220862" w:rsidRDefault="00326A8D">
            <w:r>
              <w:t>PK</w:t>
            </w:r>
          </w:p>
        </w:tc>
        <w:tc>
          <w:tcPr>
            <w:tcW w:w="2160" w:type="dxa"/>
          </w:tcPr>
          <w:p w14:paraId="2810F72E" w14:textId="77777777" w:rsidR="00220862" w:rsidRDefault="00326A8D">
            <w:proofErr w:type="spellStart"/>
            <w:r>
              <w:t>Identifiant</w:t>
            </w:r>
            <w:proofErr w:type="spellEnd"/>
            <w:r>
              <w:t xml:space="preserve"> unique</w:t>
            </w:r>
          </w:p>
        </w:tc>
      </w:tr>
      <w:tr w:rsidR="00220862" w14:paraId="3468A2FE" w14:textId="77777777">
        <w:tc>
          <w:tcPr>
            <w:tcW w:w="2160" w:type="dxa"/>
          </w:tcPr>
          <w:p w14:paraId="230C94F5" w14:textId="77777777" w:rsidR="00220862" w:rsidRDefault="00326A8D">
            <w:r>
              <w:t>nom</w:t>
            </w:r>
          </w:p>
        </w:tc>
        <w:tc>
          <w:tcPr>
            <w:tcW w:w="2160" w:type="dxa"/>
          </w:tcPr>
          <w:p w14:paraId="34BB4EA0" w14:textId="77777777" w:rsidR="00220862" w:rsidRDefault="00326A8D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60" w:type="dxa"/>
          </w:tcPr>
          <w:p w14:paraId="10C41EE1" w14:textId="77777777" w:rsidR="00220862" w:rsidRDefault="00220862"/>
        </w:tc>
        <w:tc>
          <w:tcPr>
            <w:tcW w:w="2160" w:type="dxa"/>
          </w:tcPr>
          <w:p w14:paraId="4EE14D8B" w14:textId="77777777" w:rsidR="00220862" w:rsidRDefault="00326A8D">
            <w:r>
              <w:t xml:space="preserve">Nom de </w:t>
            </w:r>
            <w:proofErr w:type="spellStart"/>
            <w:r>
              <w:t>l’utilisateur</w:t>
            </w:r>
            <w:proofErr w:type="spellEnd"/>
          </w:p>
        </w:tc>
      </w:tr>
      <w:tr w:rsidR="00220862" w14:paraId="686ADF0C" w14:textId="77777777">
        <w:tc>
          <w:tcPr>
            <w:tcW w:w="2160" w:type="dxa"/>
          </w:tcPr>
          <w:p w14:paraId="2D41A76B" w14:textId="77777777" w:rsidR="00220862" w:rsidRDefault="00326A8D">
            <w:proofErr w:type="spellStart"/>
            <w:r>
              <w:t>prenom</w:t>
            </w:r>
            <w:proofErr w:type="spellEnd"/>
          </w:p>
        </w:tc>
        <w:tc>
          <w:tcPr>
            <w:tcW w:w="2160" w:type="dxa"/>
          </w:tcPr>
          <w:p w14:paraId="4AC06FBD" w14:textId="77777777" w:rsidR="00220862" w:rsidRDefault="00326A8D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60" w:type="dxa"/>
          </w:tcPr>
          <w:p w14:paraId="538B8485" w14:textId="77777777" w:rsidR="00220862" w:rsidRDefault="00220862"/>
        </w:tc>
        <w:tc>
          <w:tcPr>
            <w:tcW w:w="2160" w:type="dxa"/>
          </w:tcPr>
          <w:p w14:paraId="2A67BA82" w14:textId="77777777" w:rsidR="00220862" w:rsidRDefault="00326A8D">
            <w:proofErr w:type="spellStart"/>
            <w:r>
              <w:t>Prénom</w:t>
            </w:r>
            <w:proofErr w:type="spellEnd"/>
            <w:r>
              <w:t xml:space="preserve"> de </w:t>
            </w:r>
            <w:proofErr w:type="spellStart"/>
            <w:r>
              <w:t>l’utilisateur</w:t>
            </w:r>
            <w:proofErr w:type="spellEnd"/>
          </w:p>
        </w:tc>
      </w:tr>
      <w:tr w:rsidR="00220862" w14:paraId="25D464C1" w14:textId="77777777">
        <w:tc>
          <w:tcPr>
            <w:tcW w:w="2160" w:type="dxa"/>
          </w:tcPr>
          <w:p w14:paraId="66FBB6AF" w14:textId="77777777" w:rsidR="00220862" w:rsidRDefault="00326A8D">
            <w:r>
              <w:t>email</w:t>
            </w:r>
          </w:p>
        </w:tc>
        <w:tc>
          <w:tcPr>
            <w:tcW w:w="2160" w:type="dxa"/>
          </w:tcPr>
          <w:p w14:paraId="619C43EB" w14:textId="77777777" w:rsidR="00220862" w:rsidRDefault="00326A8D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160" w:type="dxa"/>
          </w:tcPr>
          <w:p w14:paraId="42E6813C" w14:textId="77777777" w:rsidR="00220862" w:rsidRDefault="00326A8D">
            <w:r>
              <w:t>UNIQUE</w:t>
            </w:r>
          </w:p>
        </w:tc>
        <w:tc>
          <w:tcPr>
            <w:tcW w:w="2160" w:type="dxa"/>
          </w:tcPr>
          <w:p w14:paraId="1FF8C619" w14:textId="77777777" w:rsidR="00220862" w:rsidRDefault="00326A8D">
            <w:proofErr w:type="spellStart"/>
            <w:r>
              <w:t>Adresse</w:t>
            </w:r>
            <w:proofErr w:type="spellEnd"/>
            <w:r>
              <w:t xml:space="preserve"> mail</w:t>
            </w:r>
          </w:p>
        </w:tc>
      </w:tr>
      <w:tr w:rsidR="00220862" w14:paraId="20730028" w14:textId="77777777">
        <w:tc>
          <w:tcPr>
            <w:tcW w:w="2160" w:type="dxa"/>
          </w:tcPr>
          <w:p w14:paraId="602A1861" w14:textId="77777777" w:rsidR="00220862" w:rsidRDefault="00326A8D">
            <w:proofErr w:type="spellStart"/>
            <w:r>
              <w:t>mot_de_passe</w:t>
            </w:r>
            <w:proofErr w:type="spellEnd"/>
          </w:p>
        </w:tc>
        <w:tc>
          <w:tcPr>
            <w:tcW w:w="2160" w:type="dxa"/>
          </w:tcPr>
          <w:p w14:paraId="49F61A07" w14:textId="77777777" w:rsidR="00220862" w:rsidRDefault="00326A8D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160" w:type="dxa"/>
          </w:tcPr>
          <w:p w14:paraId="015161C1" w14:textId="77777777" w:rsidR="00220862" w:rsidRDefault="00220862"/>
        </w:tc>
        <w:tc>
          <w:tcPr>
            <w:tcW w:w="2160" w:type="dxa"/>
          </w:tcPr>
          <w:p w14:paraId="2A1FC91C" w14:textId="77777777" w:rsidR="00220862" w:rsidRDefault="00326A8D">
            <w:r>
              <w:t xml:space="preserve">Mot de </w:t>
            </w:r>
            <w:proofErr w:type="spellStart"/>
            <w:r>
              <w:t>passe</w:t>
            </w:r>
            <w:proofErr w:type="spellEnd"/>
            <w:r>
              <w:t xml:space="preserve"> </w:t>
            </w:r>
            <w:proofErr w:type="spellStart"/>
            <w:r>
              <w:t>crypté</w:t>
            </w:r>
            <w:proofErr w:type="spellEnd"/>
          </w:p>
        </w:tc>
      </w:tr>
      <w:tr w:rsidR="00220862" w14:paraId="4A1E72EB" w14:textId="77777777">
        <w:tc>
          <w:tcPr>
            <w:tcW w:w="2160" w:type="dxa"/>
          </w:tcPr>
          <w:p w14:paraId="76D9BA5C" w14:textId="77777777" w:rsidR="00220862" w:rsidRDefault="00326A8D">
            <w:r>
              <w:t>role</w:t>
            </w:r>
          </w:p>
        </w:tc>
        <w:tc>
          <w:tcPr>
            <w:tcW w:w="2160" w:type="dxa"/>
          </w:tcPr>
          <w:p w14:paraId="19CF49FB" w14:textId="77777777" w:rsidR="00220862" w:rsidRDefault="00326A8D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160" w:type="dxa"/>
          </w:tcPr>
          <w:p w14:paraId="4055E94A" w14:textId="77777777" w:rsidR="00220862" w:rsidRDefault="00220862"/>
        </w:tc>
        <w:tc>
          <w:tcPr>
            <w:tcW w:w="2160" w:type="dxa"/>
          </w:tcPr>
          <w:p w14:paraId="3AE3A42F" w14:textId="77777777" w:rsidR="00220862" w:rsidRDefault="00326A8D">
            <w:r>
              <w:t xml:space="preserve">Rôle de </w:t>
            </w:r>
            <w:proofErr w:type="spellStart"/>
            <w:r>
              <w:t>l’utilisateur</w:t>
            </w:r>
            <w:proofErr w:type="spellEnd"/>
            <w:r>
              <w:t xml:space="preserve"> : </w:t>
            </w:r>
            <w:proofErr w:type="spellStart"/>
            <w:r>
              <w:t>passager</w:t>
            </w:r>
            <w:proofErr w:type="spellEnd"/>
            <w:r>
              <w:t xml:space="preserve"> / </w:t>
            </w:r>
            <w:proofErr w:type="spellStart"/>
            <w:r>
              <w:t>conducteur</w:t>
            </w:r>
            <w:proofErr w:type="spellEnd"/>
            <w:r>
              <w:t xml:space="preserve"> / </w:t>
            </w:r>
            <w:proofErr w:type="spellStart"/>
            <w:r>
              <w:t>employé</w:t>
            </w:r>
            <w:proofErr w:type="spellEnd"/>
            <w:r>
              <w:t xml:space="preserve"> / admin</w:t>
            </w:r>
          </w:p>
        </w:tc>
      </w:tr>
    </w:tbl>
    <w:p w14:paraId="0D2B8507" w14:textId="77777777" w:rsidR="00220862" w:rsidRDefault="00220862"/>
    <w:p w14:paraId="599B2759" w14:textId="77777777" w:rsidR="00220862" w:rsidRDefault="00326A8D">
      <w:pPr>
        <w:pStyle w:val="Titre2"/>
      </w:pPr>
      <w:r>
        <w:t xml:space="preserve">Table : </w:t>
      </w:r>
      <w:proofErr w:type="spellStart"/>
      <w:r>
        <w:t>trajets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59"/>
        <w:gridCol w:w="2085"/>
        <w:gridCol w:w="2692"/>
        <w:gridCol w:w="2020"/>
      </w:tblGrid>
      <w:tr w:rsidR="00220862" w14:paraId="4FDA44C1" w14:textId="77777777">
        <w:tc>
          <w:tcPr>
            <w:tcW w:w="2160" w:type="dxa"/>
          </w:tcPr>
          <w:p w14:paraId="304157F3" w14:textId="77777777" w:rsidR="00220862" w:rsidRDefault="00326A8D">
            <w:r>
              <w:t>Champ</w:t>
            </w:r>
          </w:p>
        </w:tc>
        <w:tc>
          <w:tcPr>
            <w:tcW w:w="2160" w:type="dxa"/>
          </w:tcPr>
          <w:p w14:paraId="55D7DE37" w14:textId="77777777" w:rsidR="00220862" w:rsidRDefault="00326A8D">
            <w:r>
              <w:t>Type</w:t>
            </w:r>
          </w:p>
        </w:tc>
        <w:tc>
          <w:tcPr>
            <w:tcW w:w="2160" w:type="dxa"/>
          </w:tcPr>
          <w:p w14:paraId="5574D51F" w14:textId="77777777" w:rsidR="00220862" w:rsidRDefault="00326A8D">
            <w:proofErr w:type="spellStart"/>
            <w:r>
              <w:t>Clé</w:t>
            </w:r>
            <w:proofErr w:type="spellEnd"/>
          </w:p>
        </w:tc>
        <w:tc>
          <w:tcPr>
            <w:tcW w:w="2160" w:type="dxa"/>
          </w:tcPr>
          <w:p w14:paraId="7E20EABD" w14:textId="77777777" w:rsidR="00220862" w:rsidRDefault="00326A8D">
            <w:r>
              <w:t>Description</w:t>
            </w:r>
          </w:p>
        </w:tc>
      </w:tr>
      <w:tr w:rsidR="00220862" w14:paraId="1E22A0B9" w14:textId="77777777">
        <w:tc>
          <w:tcPr>
            <w:tcW w:w="2160" w:type="dxa"/>
          </w:tcPr>
          <w:p w14:paraId="038C6FC4" w14:textId="77777777" w:rsidR="00220862" w:rsidRDefault="00326A8D">
            <w:proofErr w:type="spellStart"/>
            <w:r>
              <w:t>id_trajet</w:t>
            </w:r>
            <w:proofErr w:type="spellEnd"/>
          </w:p>
        </w:tc>
        <w:tc>
          <w:tcPr>
            <w:tcW w:w="2160" w:type="dxa"/>
          </w:tcPr>
          <w:p w14:paraId="3DA868E7" w14:textId="77777777" w:rsidR="00220862" w:rsidRDefault="00326A8D">
            <w:r>
              <w:t>INT</w:t>
            </w:r>
          </w:p>
        </w:tc>
        <w:tc>
          <w:tcPr>
            <w:tcW w:w="2160" w:type="dxa"/>
          </w:tcPr>
          <w:p w14:paraId="00CD3053" w14:textId="77777777" w:rsidR="00220862" w:rsidRDefault="00326A8D">
            <w:r>
              <w:t>PK</w:t>
            </w:r>
          </w:p>
        </w:tc>
        <w:tc>
          <w:tcPr>
            <w:tcW w:w="2160" w:type="dxa"/>
          </w:tcPr>
          <w:p w14:paraId="5AC3A1CA" w14:textId="77777777" w:rsidR="00220862" w:rsidRDefault="00326A8D">
            <w:proofErr w:type="spellStart"/>
            <w:r>
              <w:t>Identifiant</w:t>
            </w:r>
            <w:proofErr w:type="spellEnd"/>
            <w:r>
              <w:t xml:space="preserve"> du </w:t>
            </w:r>
            <w:proofErr w:type="spellStart"/>
            <w:r>
              <w:t>trajet</w:t>
            </w:r>
            <w:proofErr w:type="spellEnd"/>
          </w:p>
        </w:tc>
      </w:tr>
      <w:tr w:rsidR="00220862" w14:paraId="43F6D79E" w14:textId="77777777">
        <w:tc>
          <w:tcPr>
            <w:tcW w:w="2160" w:type="dxa"/>
          </w:tcPr>
          <w:p w14:paraId="317C8C16" w14:textId="77777777" w:rsidR="00220862" w:rsidRDefault="00326A8D">
            <w:proofErr w:type="spellStart"/>
            <w:r>
              <w:t>conducteur_id</w:t>
            </w:r>
            <w:proofErr w:type="spellEnd"/>
          </w:p>
        </w:tc>
        <w:tc>
          <w:tcPr>
            <w:tcW w:w="2160" w:type="dxa"/>
          </w:tcPr>
          <w:p w14:paraId="1216E849" w14:textId="77777777" w:rsidR="00220862" w:rsidRDefault="00326A8D">
            <w:r>
              <w:t>INT</w:t>
            </w:r>
          </w:p>
        </w:tc>
        <w:tc>
          <w:tcPr>
            <w:tcW w:w="2160" w:type="dxa"/>
          </w:tcPr>
          <w:p w14:paraId="13D9E627" w14:textId="77777777" w:rsidR="00220862" w:rsidRDefault="00326A8D">
            <w:r>
              <w:t xml:space="preserve">FK → </w:t>
            </w:r>
            <w:proofErr w:type="spellStart"/>
            <w:r>
              <w:t>utilisateurs</w:t>
            </w:r>
            <w:proofErr w:type="spellEnd"/>
            <w:r>
              <w:t>(</w:t>
            </w:r>
            <w:proofErr w:type="spellStart"/>
            <w:r>
              <w:t>id_utilisateur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295F3166" w14:textId="77777777" w:rsidR="00220862" w:rsidRDefault="00326A8D">
            <w:proofErr w:type="spellStart"/>
            <w:r>
              <w:t>Identifiant</w:t>
            </w:r>
            <w:proofErr w:type="spellEnd"/>
            <w:r>
              <w:t xml:space="preserve"> du </w:t>
            </w:r>
            <w:proofErr w:type="spellStart"/>
            <w:r>
              <w:t>conducteur</w:t>
            </w:r>
            <w:proofErr w:type="spellEnd"/>
          </w:p>
        </w:tc>
      </w:tr>
      <w:tr w:rsidR="00220862" w14:paraId="20A3F437" w14:textId="77777777">
        <w:tc>
          <w:tcPr>
            <w:tcW w:w="2160" w:type="dxa"/>
          </w:tcPr>
          <w:p w14:paraId="6FBA9FC3" w14:textId="77777777" w:rsidR="00220862" w:rsidRDefault="00326A8D">
            <w:r>
              <w:t>depart</w:t>
            </w:r>
          </w:p>
        </w:tc>
        <w:tc>
          <w:tcPr>
            <w:tcW w:w="2160" w:type="dxa"/>
          </w:tcPr>
          <w:p w14:paraId="658FF419" w14:textId="77777777" w:rsidR="00220862" w:rsidRDefault="00326A8D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60" w:type="dxa"/>
          </w:tcPr>
          <w:p w14:paraId="5E945173" w14:textId="77777777" w:rsidR="00220862" w:rsidRDefault="00220862"/>
        </w:tc>
        <w:tc>
          <w:tcPr>
            <w:tcW w:w="2160" w:type="dxa"/>
          </w:tcPr>
          <w:p w14:paraId="7B0597F8" w14:textId="77777777" w:rsidR="00220862" w:rsidRDefault="00326A8D">
            <w:r>
              <w:t xml:space="preserve">Lieu de </w:t>
            </w:r>
            <w:proofErr w:type="spellStart"/>
            <w:r>
              <w:t>départ</w:t>
            </w:r>
            <w:proofErr w:type="spellEnd"/>
          </w:p>
        </w:tc>
      </w:tr>
      <w:tr w:rsidR="00220862" w14:paraId="7A4DED10" w14:textId="77777777">
        <w:tc>
          <w:tcPr>
            <w:tcW w:w="2160" w:type="dxa"/>
          </w:tcPr>
          <w:p w14:paraId="4CDCA3D8" w14:textId="77777777" w:rsidR="00220862" w:rsidRDefault="00326A8D">
            <w:r>
              <w:t>destination</w:t>
            </w:r>
          </w:p>
        </w:tc>
        <w:tc>
          <w:tcPr>
            <w:tcW w:w="2160" w:type="dxa"/>
          </w:tcPr>
          <w:p w14:paraId="47866258" w14:textId="77777777" w:rsidR="00220862" w:rsidRDefault="00326A8D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60" w:type="dxa"/>
          </w:tcPr>
          <w:p w14:paraId="0977B1C0" w14:textId="77777777" w:rsidR="00220862" w:rsidRDefault="00220862"/>
        </w:tc>
        <w:tc>
          <w:tcPr>
            <w:tcW w:w="2160" w:type="dxa"/>
          </w:tcPr>
          <w:p w14:paraId="4FEAB5D1" w14:textId="77777777" w:rsidR="00220862" w:rsidRDefault="00326A8D">
            <w:r>
              <w:t xml:space="preserve">Lieu </w:t>
            </w:r>
            <w:proofErr w:type="spellStart"/>
            <w:r>
              <w:t>d’arrivée</w:t>
            </w:r>
            <w:proofErr w:type="spellEnd"/>
          </w:p>
        </w:tc>
      </w:tr>
      <w:tr w:rsidR="00220862" w14:paraId="24312229" w14:textId="77777777">
        <w:tc>
          <w:tcPr>
            <w:tcW w:w="2160" w:type="dxa"/>
          </w:tcPr>
          <w:p w14:paraId="1A8C6C5C" w14:textId="77777777" w:rsidR="00220862" w:rsidRDefault="00326A8D">
            <w:proofErr w:type="spellStart"/>
            <w:r>
              <w:t>date_trajet</w:t>
            </w:r>
            <w:proofErr w:type="spellEnd"/>
          </w:p>
        </w:tc>
        <w:tc>
          <w:tcPr>
            <w:tcW w:w="2160" w:type="dxa"/>
          </w:tcPr>
          <w:p w14:paraId="1825CE54" w14:textId="77777777" w:rsidR="00220862" w:rsidRDefault="00326A8D">
            <w:r>
              <w:t>DATE</w:t>
            </w:r>
          </w:p>
        </w:tc>
        <w:tc>
          <w:tcPr>
            <w:tcW w:w="2160" w:type="dxa"/>
          </w:tcPr>
          <w:p w14:paraId="7D693C3C" w14:textId="77777777" w:rsidR="00220862" w:rsidRDefault="00220862"/>
        </w:tc>
        <w:tc>
          <w:tcPr>
            <w:tcW w:w="2160" w:type="dxa"/>
          </w:tcPr>
          <w:p w14:paraId="4938D430" w14:textId="77777777" w:rsidR="00220862" w:rsidRDefault="00326A8D">
            <w:r>
              <w:t xml:space="preserve">Date du </w:t>
            </w:r>
            <w:proofErr w:type="spellStart"/>
            <w:r>
              <w:t>trajet</w:t>
            </w:r>
            <w:proofErr w:type="spellEnd"/>
          </w:p>
        </w:tc>
      </w:tr>
      <w:tr w:rsidR="00220862" w14:paraId="13EB1A29" w14:textId="77777777">
        <w:tc>
          <w:tcPr>
            <w:tcW w:w="2160" w:type="dxa"/>
          </w:tcPr>
          <w:p w14:paraId="0BF847E1" w14:textId="77777777" w:rsidR="00220862" w:rsidRDefault="00326A8D">
            <w:proofErr w:type="spellStart"/>
            <w:r>
              <w:t>heure_trajet</w:t>
            </w:r>
            <w:proofErr w:type="spellEnd"/>
          </w:p>
        </w:tc>
        <w:tc>
          <w:tcPr>
            <w:tcW w:w="2160" w:type="dxa"/>
          </w:tcPr>
          <w:p w14:paraId="4EEA3311" w14:textId="77777777" w:rsidR="00220862" w:rsidRDefault="00326A8D">
            <w:r>
              <w:t>TIME</w:t>
            </w:r>
          </w:p>
        </w:tc>
        <w:tc>
          <w:tcPr>
            <w:tcW w:w="2160" w:type="dxa"/>
          </w:tcPr>
          <w:p w14:paraId="09B5F316" w14:textId="77777777" w:rsidR="00220862" w:rsidRDefault="00220862"/>
        </w:tc>
        <w:tc>
          <w:tcPr>
            <w:tcW w:w="2160" w:type="dxa"/>
          </w:tcPr>
          <w:p w14:paraId="243B59A7" w14:textId="77777777" w:rsidR="00220862" w:rsidRDefault="00326A8D">
            <w:proofErr w:type="spellStart"/>
            <w:r>
              <w:t>Heure</w:t>
            </w:r>
            <w:proofErr w:type="spellEnd"/>
            <w:r>
              <w:t xml:space="preserve"> de </w:t>
            </w:r>
            <w:proofErr w:type="spellStart"/>
            <w:r>
              <w:t>départ</w:t>
            </w:r>
            <w:proofErr w:type="spellEnd"/>
          </w:p>
        </w:tc>
      </w:tr>
      <w:tr w:rsidR="00220862" w14:paraId="2FF69182" w14:textId="77777777">
        <w:tc>
          <w:tcPr>
            <w:tcW w:w="2160" w:type="dxa"/>
          </w:tcPr>
          <w:p w14:paraId="3D575D1A" w14:textId="77777777" w:rsidR="00220862" w:rsidRDefault="00326A8D">
            <w:proofErr w:type="spellStart"/>
            <w:r>
              <w:t>nb_places</w:t>
            </w:r>
            <w:proofErr w:type="spellEnd"/>
          </w:p>
        </w:tc>
        <w:tc>
          <w:tcPr>
            <w:tcW w:w="2160" w:type="dxa"/>
          </w:tcPr>
          <w:p w14:paraId="5B9B8FDA" w14:textId="77777777" w:rsidR="00220862" w:rsidRDefault="00326A8D">
            <w:r>
              <w:t>INT</w:t>
            </w:r>
          </w:p>
        </w:tc>
        <w:tc>
          <w:tcPr>
            <w:tcW w:w="2160" w:type="dxa"/>
          </w:tcPr>
          <w:p w14:paraId="79EA7D20" w14:textId="77777777" w:rsidR="00220862" w:rsidRDefault="00220862"/>
        </w:tc>
        <w:tc>
          <w:tcPr>
            <w:tcW w:w="2160" w:type="dxa"/>
          </w:tcPr>
          <w:p w14:paraId="33CF3A26" w14:textId="77777777" w:rsidR="00220862" w:rsidRDefault="00326A8D">
            <w:proofErr w:type="spellStart"/>
            <w:r>
              <w:t>Nombre</w:t>
            </w:r>
            <w:proofErr w:type="spellEnd"/>
            <w:r>
              <w:t xml:space="preserve"> de places </w:t>
            </w:r>
            <w:proofErr w:type="spellStart"/>
            <w:r>
              <w:t>disponibles</w:t>
            </w:r>
            <w:proofErr w:type="spellEnd"/>
          </w:p>
        </w:tc>
      </w:tr>
      <w:tr w:rsidR="00220862" w14:paraId="1AE0BBEB" w14:textId="77777777">
        <w:tc>
          <w:tcPr>
            <w:tcW w:w="2160" w:type="dxa"/>
          </w:tcPr>
          <w:p w14:paraId="2138E991" w14:textId="77777777" w:rsidR="00220862" w:rsidRDefault="00326A8D">
            <w:r>
              <w:t>prix</w:t>
            </w:r>
          </w:p>
        </w:tc>
        <w:tc>
          <w:tcPr>
            <w:tcW w:w="2160" w:type="dxa"/>
          </w:tcPr>
          <w:p w14:paraId="1F652224" w14:textId="77777777" w:rsidR="00220862" w:rsidRDefault="00326A8D">
            <w:r>
              <w:t>FLOAT</w:t>
            </w:r>
          </w:p>
        </w:tc>
        <w:tc>
          <w:tcPr>
            <w:tcW w:w="2160" w:type="dxa"/>
          </w:tcPr>
          <w:p w14:paraId="05DB76FA" w14:textId="77777777" w:rsidR="00220862" w:rsidRDefault="00220862"/>
        </w:tc>
        <w:tc>
          <w:tcPr>
            <w:tcW w:w="2160" w:type="dxa"/>
          </w:tcPr>
          <w:p w14:paraId="4F701BA0" w14:textId="77777777" w:rsidR="00220862" w:rsidRDefault="00326A8D">
            <w:r>
              <w:t xml:space="preserve">Prix en </w:t>
            </w:r>
            <w:proofErr w:type="spellStart"/>
            <w:r>
              <w:t>crédits</w:t>
            </w:r>
            <w:proofErr w:type="spellEnd"/>
          </w:p>
        </w:tc>
      </w:tr>
      <w:tr w:rsidR="00220862" w14:paraId="5EE73F84" w14:textId="77777777">
        <w:tc>
          <w:tcPr>
            <w:tcW w:w="2160" w:type="dxa"/>
          </w:tcPr>
          <w:p w14:paraId="3A95E456" w14:textId="77777777" w:rsidR="00220862" w:rsidRDefault="00326A8D">
            <w:proofErr w:type="spellStart"/>
            <w:r>
              <w:t>statut</w:t>
            </w:r>
            <w:proofErr w:type="spellEnd"/>
          </w:p>
        </w:tc>
        <w:tc>
          <w:tcPr>
            <w:tcW w:w="2160" w:type="dxa"/>
          </w:tcPr>
          <w:p w14:paraId="23659966" w14:textId="77777777" w:rsidR="00220862" w:rsidRDefault="00326A8D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160" w:type="dxa"/>
          </w:tcPr>
          <w:p w14:paraId="0BBAB5F3" w14:textId="77777777" w:rsidR="00220862" w:rsidRDefault="00220862"/>
        </w:tc>
        <w:tc>
          <w:tcPr>
            <w:tcW w:w="2160" w:type="dxa"/>
          </w:tcPr>
          <w:p w14:paraId="14E2E13B" w14:textId="77777777" w:rsidR="00220862" w:rsidRDefault="00326A8D">
            <w:proofErr w:type="spellStart"/>
            <w:r>
              <w:t>Statut</w:t>
            </w:r>
            <w:proofErr w:type="spellEnd"/>
            <w:r>
              <w:t xml:space="preserve"> du </w:t>
            </w:r>
            <w:proofErr w:type="spellStart"/>
            <w:r>
              <w:t>trajet</w:t>
            </w:r>
            <w:proofErr w:type="spellEnd"/>
            <w:r>
              <w:t xml:space="preserve"> : </w:t>
            </w:r>
            <w:proofErr w:type="spellStart"/>
            <w:r>
              <w:t>prévu</w:t>
            </w:r>
            <w:proofErr w:type="spellEnd"/>
            <w:r>
              <w:t xml:space="preserve"> / en cours / </w:t>
            </w:r>
            <w:proofErr w:type="spellStart"/>
            <w:r>
              <w:t>terminé</w:t>
            </w:r>
            <w:proofErr w:type="spellEnd"/>
          </w:p>
        </w:tc>
      </w:tr>
    </w:tbl>
    <w:p w14:paraId="687C95CC" w14:textId="77777777" w:rsidR="00220862" w:rsidRDefault="00220862"/>
    <w:p w14:paraId="0E8BB410" w14:textId="77777777" w:rsidR="00220862" w:rsidRDefault="00326A8D">
      <w:pPr>
        <w:pStyle w:val="Titre2"/>
      </w:pPr>
      <w:r>
        <w:t xml:space="preserve">Table : </w:t>
      </w:r>
      <w:proofErr w:type="spellStart"/>
      <w:r>
        <w:t>participe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5"/>
        <w:gridCol w:w="1980"/>
        <w:gridCol w:w="2692"/>
        <w:gridCol w:w="2039"/>
      </w:tblGrid>
      <w:tr w:rsidR="00220862" w14:paraId="70BE5334" w14:textId="77777777">
        <w:tc>
          <w:tcPr>
            <w:tcW w:w="2160" w:type="dxa"/>
          </w:tcPr>
          <w:p w14:paraId="20879471" w14:textId="77777777" w:rsidR="00220862" w:rsidRDefault="00326A8D">
            <w:r>
              <w:t>Champ</w:t>
            </w:r>
          </w:p>
        </w:tc>
        <w:tc>
          <w:tcPr>
            <w:tcW w:w="2160" w:type="dxa"/>
          </w:tcPr>
          <w:p w14:paraId="0C568999" w14:textId="77777777" w:rsidR="00220862" w:rsidRDefault="00326A8D">
            <w:r>
              <w:t>Type</w:t>
            </w:r>
          </w:p>
        </w:tc>
        <w:tc>
          <w:tcPr>
            <w:tcW w:w="2160" w:type="dxa"/>
          </w:tcPr>
          <w:p w14:paraId="6EE95E30" w14:textId="77777777" w:rsidR="00220862" w:rsidRDefault="00326A8D">
            <w:proofErr w:type="spellStart"/>
            <w:r>
              <w:t>Clé</w:t>
            </w:r>
            <w:proofErr w:type="spellEnd"/>
          </w:p>
        </w:tc>
        <w:tc>
          <w:tcPr>
            <w:tcW w:w="2160" w:type="dxa"/>
          </w:tcPr>
          <w:p w14:paraId="09CF4CB4" w14:textId="77777777" w:rsidR="00220862" w:rsidRDefault="00326A8D">
            <w:r>
              <w:t>Description</w:t>
            </w:r>
          </w:p>
        </w:tc>
      </w:tr>
      <w:tr w:rsidR="00220862" w14:paraId="670C83B1" w14:textId="77777777">
        <w:tc>
          <w:tcPr>
            <w:tcW w:w="2160" w:type="dxa"/>
          </w:tcPr>
          <w:p w14:paraId="508AEC79" w14:textId="77777777" w:rsidR="00220862" w:rsidRDefault="00326A8D">
            <w:r>
              <w:t>id</w:t>
            </w:r>
          </w:p>
        </w:tc>
        <w:tc>
          <w:tcPr>
            <w:tcW w:w="2160" w:type="dxa"/>
          </w:tcPr>
          <w:p w14:paraId="7C9EBE16" w14:textId="77777777" w:rsidR="00220862" w:rsidRDefault="00326A8D">
            <w:r>
              <w:t>INT</w:t>
            </w:r>
          </w:p>
        </w:tc>
        <w:tc>
          <w:tcPr>
            <w:tcW w:w="2160" w:type="dxa"/>
          </w:tcPr>
          <w:p w14:paraId="70EF53EA" w14:textId="77777777" w:rsidR="00220862" w:rsidRDefault="00326A8D">
            <w:r>
              <w:t>PK</w:t>
            </w:r>
          </w:p>
        </w:tc>
        <w:tc>
          <w:tcPr>
            <w:tcW w:w="2160" w:type="dxa"/>
          </w:tcPr>
          <w:p w14:paraId="287336DD" w14:textId="77777777" w:rsidR="00220862" w:rsidRDefault="00326A8D">
            <w:proofErr w:type="spellStart"/>
            <w:r>
              <w:t>Identifiant</w:t>
            </w:r>
            <w:proofErr w:type="spellEnd"/>
            <w:r>
              <w:t xml:space="preserve"> de participation</w:t>
            </w:r>
          </w:p>
        </w:tc>
      </w:tr>
      <w:tr w:rsidR="00220862" w14:paraId="19BE25A6" w14:textId="77777777">
        <w:tc>
          <w:tcPr>
            <w:tcW w:w="2160" w:type="dxa"/>
          </w:tcPr>
          <w:p w14:paraId="6624FB1C" w14:textId="77777777" w:rsidR="00220862" w:rsidRDefault="00326A8D">
            <w:proofErr w:type="spellStart"/>
            <w:r>
              <w:t>id_passager</w:t>
            </w:r>
            <w:proofErr w:type="spellEnd"/>
          </w:p>
        </w:tc>
        <w:tc>
          <w:tcPr>
            <w:tcW w:w="2160" w:type="dxa"/>
          </w:tcPr>
          <w:p w14:paraId="33C24AE6" w14:textId="77777777" w:rsidR="00220862" w:rsidRDefault="00326A8D">
            <w:r>
              <w:t>INT</w:t>
            </w:r>
          </w:p>
        </w:tc>
        <w:tc>
          <w:tcPr>
            <w:tcW w:w="2160" w:type="dxa"/>
          </w:tcPr>
          <w:p w14:paraId="3FC01858" w14:textId="77777777" w:rsidR="00220862" w:rsidRDefault="00326A8D">
            <w:r>
              <w:t xml:space="preserve">FK → </w:t>
            </w:r>
            <w:proofErr w:type="spellStart"/>
            <w:r>
              <w:t>utilisateurs</w:t>
            </w:r>
            <w:proofErr w:type="spellEnd"/>
            <w:r>
              <w:t>(</w:t>
            </w:r>
            <w:proofErr w:type="spellStart"/>
            <w:r>
              <w:t>id_utilisateur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4772CA0D" w14:textId="77777777" w:rsidR="00220862" w:rsidRDefault="00326A8D">
            <w:proofErr w:type="spellStart"/>
            <w:r>
              <w:t>Identifiant</w:t>
            </w:r>
            <w:proofErr w:type="spellEnd"/>
            <w:r>
              <w:t xml:space="preserve"> du </w:t>
            </w:r>
            <w:proofErr w:type="spellStart"/>
            <w:r>
              <w:t>passager</w:t>
            </w:r>
            <w:proofErr w:type="spellEnd"/>
          </w:p>
        </w:tc>
      </w:tr>
      <w:tr w:rsidR="00220862" w14:paraId="6AF5B673" w14:textId="77777777">
        <w:tc>
          <w:tcPr>
            <w:tcW w:w="2160" w:type="dxa"/>
          </w:tcPr>
          <w:p w14:paraId="2EB70B60" w14:textId="77777777" w:rsidR="00220862" w:rsidRDefault="00326A8D">
            <w:proofErr w:type="spellStart"/>
            <w:r>
              <w:t>id_trajet</w:t>
            </w:r>
            <w:proofErr w:type="spellEnd"/>
          </w:p>
        </w:tc>
        <w:tc>
          <w:tcPr>
            <w:tcW w:w="2160" w:type="dxa"/>
          </w:tcPr>
          <w:p w14:paraId="3F3C32F3" w14:textId="77777777" w:rsidR="00220862" w:rsidRDefault="00326A8D">
            <w:r>
              <w:t>INT</w:t>
            </w:r>
          </w:p>
        </w:tc>
        <w:tc>
          <w:tcPr>
            <w:tcW w:w="2160" w:type="dxa"/>
          </w:tcPr>
          <w:p w14:paraId="037B5C4A" w14:textId="77777777" w:rsidR="00220862" w:rsidRDefault="00326A8D">
            <w:r>
              <w:t xml:space="preserve">FK → </w:t>
            </w:r>
            <w:proofErr w:type="spellStart"/>
            <w:r>
              <w:t>trajets</w:t>
            </w:r>
            <w:proofErr w:type="spellEnd"/>
            <w:r>
              <w:t>(</w:t>
            </w:r>
            <w:proofErr w:type="spellStart"/>
            <w:r>
              <w:t>id_trajet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2E90255A" w14:textId="77777777" w:rsidR="00220862" w:rsidRDefault="00326A8D">
            <w:proofErr w:type="spellStart"/>
            <w:r>
              <w:t>Identifiant</w:t>
            </w:r>
            <w:proofErr w:type="spellEnd"/>
            <w:r>
              <w:t xml:space="preserve"> du </w:t>
            </w:r>
            <w:proofErr w:type="spellStart"/>
            <w:r>
              <w:t>trajet</w:t>
            </w:r>
            <w:proofErr w:type="spellEnd"/>
          </w:p>
        </w:tc>
      </w:tr>
      <w:tr w:rsidR="00220862" w14:paraId="3CBF1E0F" w14:textId="77777777">
        <w:tc>
          <w:tcPr>
            <w:tcW w:w="2160" w:type="dxa"/>
          </w:tcPr>
          <w:p w14:paraId="6F6541ED" w14:textId="77777777" w:rsidR="00220862" w:rsidRDefault="00326A8D">
            <w:proofErr w:type="spellStart"/>
            <w:r>
              <w:t>validation_passager</w:t>
            </w:r>
            <w:proofErr w:type="spellEnd"/>
          </w:p>
        </w:tc>
        <w:tc>
          <w:tcPr>
            <w:tcW w:w="2160" w:type="dxa"/>
          </w:tcPr>
          <w:p w14:paraId="1A9F0D5F" w14:textId="77777777" w:rsidR="00220862" w:rsidRDefault="00326A8D">
            <w:r>
              <w:t>BOOLEAN</w:t>
            </w:r>
          </w:p>
        </w:tc>
        <w:tc>
          <w:tcPr>
            <w:tcW w:w="2160" w:type="dxa"/>
          </w:tcPr>
          <w:p w14:paraId="62D0BB1E" w14:textId="77777777" w:rsidR="00220862" w:rsidRDefault="00220862"/>
        </w:tc>
        <w:tc>
          <w:tcPr>
            <w:tcW w:w="2160" w:type="dxa"/>
          </w:tcPr>
          <w:p w14:paraId="7CA76448" w14:textId="77777777" w:rsidR="00220862" w:rsidRDefault="00326A8D">
            <w:proofErr w:type="spellStart"/>
            <w:r>
              <w:t>Passager</w:t>
            </w:r>
            <w:proofErr w:type="spellEnd"/>
            <w:r>
              <w:t xml:space="preserve"> a </w:t>
            </w:r>
            <w:proofErr w:type="spellStart"/>
            <w:r>
              <w:t>confirmé</w:t>
            </w:r>
            <w:proofErr w:type="spellEnd"/>
            <w:r>
              <w:t xml:space="preserve"> le </w:t>
            </w:r>
            <w:proofErr w:type="spellStart"/>
            <w:r>
              <w:t>trajet</w:t>
            </w:r>
            <w:proofErr w:type="spellEnd"/>
            <w:r>
              <w:t xml:space="preserve"> ?</w:t>
            </w:r>
          </w:p>
        </w:tc>
      </w:tr>
      <w:tr w:rsidR="00220862" w14:paraId="58266BEB" w14:textId="77777777">
        <w:tc>
          <w:tcPr>
            <w:tcW w:w="2160" w:type="dxa"/>
          </w:tcPr>
          <w:p w14:paraId="0AF101B1" w14:textId="77777777" w:rsidR="00220862" w:rsidRDefault="00326A8D">
            <w:proofErr w:type="spellStart"/>
            <w:r>
              <w:t>commentaire</w:t>
            </w:r>
            <w:proofErr w:type="spellEnd"/>
          </w:p>
        </w:tc>
        <w:tc>
          <w:tcPr>
            <w:tcW w:w="2160" w:type="dxa"/>
          </w:tcPr>
          <w:p w14:paraId="5ADA876A" w14:textId="77777777" w:rsidR="00220862" w:rsidRDefault="00326A8D">
            <w:r>
              <w:t>TEXT</w:t>
            </w:r>
          </w:p>
        </w:tc>
        <w:tc>
          <w:tcPr>
            <w:tcW w:w="2160" w:type="dxa"/>
          </w:tcPr>
          <w:p w14:paraId="0C89DC7B" w14:textId="77777777" w:rsidR="00220862" w:rsidRDefault="00220862"/>
        </w:tc>
        <w:tc>
          <w:tcPr>
            <w:tcW w:w="2160" w:type="dxa"/>
          </w:tcPr>
          <w:p w14:paraId="1FDC0E89" w14:textId="77777777" w:rsidR="00220862" w:rsidRDefault="00326A8D">
            <w:proofErr w:type="spellStart"/>
            <w:r>
              <w:t>Commentaire</w:t>
            </w:r>
            <w:proofErr w:type="spellEnd"/>
            <w:r>
              <w:t xml:space="preserve"> du </w:t>
            </w:r>
            <w:proofErr w:type="spellStart"/>
            <w:r>
              <w:t>passager</w:t>
            </w:r>
            <w:proofErr w:type="spellEnd"/>
          </w:p>
        </w:tc>
      </w:tr>
    </w:tbl>
    <w:p w14:paraId="55070185" w14:textId="77777777" w:rsidR="00220862" w:rsidRDefault="00220862"/>
    <w:p w14:paraId="08D21B6B" w14:textId="77777777" w:rsidR="00220862" w:rsidRDefault="00326A8D">
      <w:pPr>
        <w:pStyle w:val="Titre2"/>
      </w:pPr>
      <w:r>
        <w:lastRenderedPageBreak/>
        <w:t xml:space="preserve">Table : </w:t>
      </w:r>
      <w:proofErr w:type="spellStart"/>
      <w:r>
        <w:t>avis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5"/>
        <w:gridCol w:w="2022"/>
        <w:gridCol w:w="2692"/>
        <w:gridCol w:w="2067"/>
      </w:tblGrid>
      <w:tr w:rsidR="00220862" w14:paraId="6EBA2B17" w14:textId="77777777">
        <w:tc>
          <w:tcPr>
            <w:tcW w:w="2160" w:type="dxa"/>
          </w:tcPr>
          <w:p w14:paraId="7F729203" w14:textId="77777777" w:rsidR="00220862" w:rsidRDefault="00326A8D">
            <w:r>
              <w:t>Champ</w:t>
            </w:r>
          </w:p>
        </w:tc>
        <w:tc>
          <w:tcPr>
            <w:tcW w:w="2160" w:type="dxa"/>
          </w:tcPr>
          <w:p w14:paraId="69587B7E" w14:textId="77777777" w:rsidR="00220862" w:rsidRDefault="00326A8D">
            <w:r>
              <w:t>Type</w:t>
            </w:r>
          </w:p>
        </w:tc>
        <w:tc>
          <w:tcPr>
            <w:tcW w:w="2160" w:type="dxa"/>
          </w:tcPr>
          <w:p w14:paraId="02867B1A" w14:textId="77777777" w:rsidR="00220862" w:rsidRDefault="00326A8D">
            <w:proofErr w:type="spellStart"/>
            <w:r>
              <w:t>Clé</w:t>
            </w:r>
            <w:proofErr w:type="spellEnd"/>
          </w:p>
        </w:tc>
        <w:tc>
          <w:tcPr>
            <w:tcW w:w="2160" w:type="dxa"/>
          </w:tcPr>
          <w:p w14:paraId="7C2D3E41" w14:textId="77777777" w:rsidR="00220862" w:rsidRDefault="00326A8D">
            <w:r>
              <w:t>Description</w:t>
            </w:r>
          </w:p>
        </w:tc>
      </w:tr>
      <w:tr w:rsidR="00220862" w14:paraId="634AFABE" w14:textId="77777777">
        <w:tc>
          <w:tcPr>
            <w:tcW w:w="2160" w:type="dxa"/>
          </w:tcPr>
          <w:p w14:paraId="7713FC46" w14:textId="77777777" w:rsidR="00220862" w:rsidRDefault="00326A8D">
            <w:r>
              <w:t>id</w:t>
            </w:r>
          </w:p>
        </w:tc>
        <w:tc>
          <w:tcPr>
            <w:tcW w:w="2160" w:type="dxa"/>
          </w:tcPr>
          <w:p w14:paraId="54C2116C" w14:textId="77777777" w:rsidR="00220862" w:rsidRDefault="00326A8D">
            <w:r>
              <w:t>INT</w:t>
            </w:r>
          </w:p>
        </w:tc>
        <w:tc>
          <w:tcPr>
            <w:tcW w:w="2160" w:type="dxa"/>
          </w:tcPr>
          <w:p w14:paraId="34235026" w14:textId="77777777" w:rsidR="00220862" w:rsidRDefault="00326A8D">
            <w:r>
              <w:t>PK</w:t>
            </w:r>
          </w:p>
        </w:tc>
        <w:tc>
          <w:tcPr>
            <w:tcW w:w="2160" w:type="dxa"/>
          </w:tcPr>
          <w:p w14:paraId="49C69B92" w14:textId="77777777" w:rsidR="00220862" w:rsidRDefault="00326A8D">
            <w:proofErr w:type="spellStart"/>
            <w:r>
              <w:t>Identifiant</w:t>
            </w:r>
            <w:proofErr w:type="spellEnd"/>
            <w:r>
              <w:t xml:space="preserve"> de </w:t>
            </w:r>
            <w:proofErr w:type="spellStart"/>
            <w:r>
              <w:t>l’avis</w:t>
            </w:r>
            <w:proofErr w:type="spellEnd"/>
          </w:p>
        </w:tc>
      </w:tr>
      <w:tr w:rsidR="00220862" w14:paraId="1C528B48" w14:textId="77777777">
        <w:tc>
          <w:tcPr>
            <w:tcW w:w="2160" w:type="dxa"/>
          </w:tcPr>
          <w:p w14:paraId="4E822889" w14:textId="77777777" w:rsidR="00220862" w:rsidRDefault="00326A8D">
            <w:proofErr w:type="spellStart"/>
            <w:r>
              <w:t>id_utilisateur</w:t>
            </w:r>
            <w:proofErr w:type="spellEnd"/>
          </w:p>
        </w:tc>
        <w:tc>
          <w:tcPr>
            <w:tcW w:w="2160" w:type="dxa"/>
          </w:tcPr>
          <w:p w14:paraId="7259DD9E" w14:textId="77777777" w:rsidR="00220862" w:rsidRDefault="00326A8D">
            <w:r>
              <w:t>INT</w:t>
            </w:r>
          </w:p>
        </w:tc>
        <w:tc>
          <w:tcPr>
            <w:tcW w:w="2160" w:type="dxa"/>
          </w:tcPr>
          <w:p w14:paraId="7C97EC08" w14:textId="77777777" w:rsidR="00220862" w:rsidRDefault="00326A8D">
            <w:r>
              <w:t xml:space="preserve">FK → </w:t>
            </w:r>
            <w:proofErr w:type="spellStart"/>
            <w:r>
              <w:t>utilisateurs</w:t>
            </w:r>
            <w:proofErr w:type="spellEnd"/>
            <w:r>
              <w:t>(</w:t>
            </w:r>
            <w:proofErr w:type="spellStart"/>
            <w:r>
              <w:t>id_utilisateur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6B46F5DA" w14:textId="77777777" w:rsidR="00220862" w:rsidRDefault="00326A8D">
            <w:proofErr w:type="spellStart"/>
            <w:r>
              <w:t>Passager</w:t>
            </w:r>
            <w:proofErr w:type="spellEnd"/>
            <w:r>
              <w:t xml:space="preserve"> qui a </w:t>
            </w:r>
            <w:proofErr w:type="spellStart"/>
            <w:r>
              <w:t>donné</w:t>
            </w:r>
            <w:proofErr w:type="spellEnd"/>
            <w:r>
              <w:t xml:space="preserve"> </w:t>
            </w:r>
            <w:proofErr w:type="spellStart"/>
            <w:r>
              <w:t>l’avis</w:t>
            </w:r>
            <w:proofErr w:type="spellEnd"/>
          </w:p>
        </w:tc>
      </w:tr>
      <w:tr w:rsidR="00220862" w14:paraId="65E5CA28" w14:textId="77777777">
        <w:tc>
          <w:tcPr>
            <w:tcW w:w="2160" w:type="dxa"/>
          </w:tcPr>
          <w:p w14:paraId="25B60FF7" w14:textId="77777777" w:rsidR="00220862" w:rsidRDefault="00326A8D">
            <w:proofErr w:type="spellStart"/>
            <w:r>
              <w:t>id_conducteur</w:t>
            </w:r>
            <w:proofErr w:type="spellEnd"/>
          </w:p>
        </w:tc>
        <w:tc>
          <w:tcPr>
            <w:tcW w:w="2160" w:type="dxa"/>
          </w:tcPr>
          <w:p w14:paraId="548F4328" w14:textId="77777777" w:rsidR="00220862" w:rsidRDefault="00326A8D">
            <w:r>
              <w:t>INT</w:t>
            </w:r>
          </w:p>
        </w:tc>
        <w:tc>
          <w:tcPr>
            <w:tcW w:w="2160" w:type="dxa"/>
          </w:tcPr>
          <w:p w14:paraId="171039DD" w14:textId="77777777" w:rsidR="00220862" w:rsidRDefault="00326A8D">
            <w:r>
              <w:t xml:space="preserve">FK → </w:t>
            </w:r>
            <w:proofErr w:type="spellStart"/>
            <w:r>
              <w:t>utilisateurs</w:t>
            </w:r>
            <w:proofErr w:type="spellEnd"/>
            <w:r>
              <w:t>(</w:t>
            </w:r>
            <w:proofErr w:type="spellStart"/>
            <w:r>
              <w:t>id_utilisateur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64888F13" w14:textId="77777777" w:rsidR="00220862" w:rsidRDefault="00326A8D">
            <w:proofErr w:type="spellStart"/>
            <w:r>
              <w:t>Conducteur</w:t>
            </w:r>
            <w:proofErr w:type="spellEnd"/>
            <w:r>
              <w:t xml:space="preserve"> </w:t>
            </w:r>
            <w:proofErr w:type="spellStart"/>
            <w:r>
              <w:t>concerné</w:t>
            </w:r>
            <w:proofErr w:type="spellEnd"/>
          </w:p>
        </w:tc>
      </w:tr>
      <w:tr w:rsidR="00220862" w14:paraId="2FF4F26F" w14:textId="77777777">
        <w:tc>
          <w:tcPr>
            <w:tcW w:w="2160" w:type="dxa"/>
          </w:tcPr>
          <w:p w14:paraId="3B893CD8" w14:textId="77777777" w:rsidR="00220862" w:rsidRDefault="00326A8D">
            <w:r>
              <w:t>note</w:t>
            </w:r>
          </w:p>
        </w:tc>
        <w:tc>
          <w:tcPr>
            <w:tcW w:w="2160" w:type="dxa"/>
          </w:tcPr>
          <w:p w14:paraId="1AEFFBEB" w14:textId="77777777" w:rsidR="00220862" w:rsidRDefault="00326A8D">
            <w:r>
              <w:t>INT</w:t>
            </w:r>
          </w:p>
        </w:tc>
        <w:tc>
          <w:tcPr>
            <w:tcW w:w="2160" w:type="dxa"/>
          </w:tcPr>
          <w:p w14:paraId="03A02ADC" w14:textId="77777777" w:rsidR="00220862" w:rsidRDefault="00220862"/>
        </w:tc>
        <w:tc>
          <w:tcPr>
            <w:tcW w:w="2160" w:type="dxa"/>
          </w:tcPr>
          <w:p w14:paraId="3298EE26" w14:textId="77777777" w:rsidR="00220862" w:rsidRDefault="00326A8D">
            <w:r>
              <w:t>Note de 1 à 5</w:t>
            </w:r>
          </w:p>
        </w:tc>
      </w:tr>
      <w:tr w:rsidR="00220862" w14:paraId="4A7298C0" w14:textId="77777777">
        <w:tc>
          <w:tcPr>
            <w:tcW w:w="2160" w:type="dxa"/>
          </w:tcPr>
          <w:p w14:paraId="630562DD" w14:textId="77777777" w:rsidR="00220862" w:rsidRDefault="00326A8D">
            <w:proofErr w:type="spellStart"/>
            <w:r>
              <w:t>commentaire</w:t>
            </w:r>
            <w:proofErr w:type="spellEnd"/>
          </w:p>
        </w:tc>
        <w:tc>
          <w:tcPr>
            <w:tcW w:w="2160" w:type="dxa"/>
          </w:tcPr>
          <w:p w14:paraId="60AEB09E" w14:textId="77777777" w:rsidR="00220862" w:rsidRDefault="00326A8D">
            <w:r>
              <w:t>TEXT</w:t>
            </w:r>
          </w:p>
        </w:tc>
        <w:tc>
          <w:tcPr>
            <w:tcW w:w="2160" w:type="dxa"/>
          </w:tcPr>
          <w:p w14:paraId="28BA92AA" w14:textId="77777777" w:rsidR="00220862" w:rsidRDefault="00220862"/>
        </w:tc>
        <w:tc>
          <w:tcPr>
            <w:tcW w:w="2160" w:type="dxa"/>
          </w:tcPr>
          <w:p w14:paraId="18994180" w14:textId="77777777" w:rsidR="00220862" w:rsidRDefault="00326A8D">
            <w:proofErr w:type="spellStart"/>
            <w:r>
              <w:t>Commentaire</w:t>
            </w:r>
            <w:proofErr w:type="spellEnd"/>
            <w:r>
              <w:t xml:space="preserve"> </w:t>
            </w:r>
            <w:proofErr w:type="spellStart"/>
            <w:r>
              <w:t>laissé</w:t>
            </w:r>
            <w:proofErr w:type="spellEnd"/>
          </w:p>
        </w:tc>
      </w:tr>
      <w:tr w:rsidR="00220862" w14:paraId="6FF10243" w14:textId="77777777">
        <w:tc>
          <w:tcPr>
            <w:tcW w:w="2160" w:type="dxa"/>
          </w:tcPr>
          <w:p w14:paraId="295AE201" w14:textId="77777777" w:rsidR="00220862" w:rsidRDefault="00326A8D">
            <w:proofErr w:type="spellStart"/>
            <w:r>
              <w:t>date_avis</w:t>
            </w:r>
            <w:proofErr w:type="spellEnd"/>
          </w:p>
        </w:tc>
        <w:tc>
          <w:tcPr>
            <w:tcW w:w="2160" w:type="dxa"/>
          </w:tcPr>
          <w:p w14:paraId="1E9D1B8E" w14:textId="77777777" w:rsidR="00220862" w:rsidRDefault="00326A8D">
            <w:r>
              <w:t>DATE</w:t>
            </w:r>
          </w:p>
        </w:tc>
        <w:tc>
          <w:tcPr>
            <w:tcW w:w="2160" w:type="dxa"/>
          </w:tcPr>
          <w:p w14:paraId="0C36CC3D" w14:textId="77777777" w:rsidR="00220862" w:rsidRDefault="00220862"/>
        </w:tc>
        <w:tc>
          <w:tcPr>
            <w:tcW w:w="2160" w:type="dxa"/>
          </w:tcPr>
          <w:p w14:paraId="2D45F5BC" w14:textId="77777777" w:rsidR="00220862" w:rsidRDefault="00326A8D">
            <w:r>
              <w:t xml:space="preserve">Date de </w:t>
            </w:r>
            <w:proofErr w:type="spellStart"/>
            <w:r>
              <w:t>l’avis</w:t>
            </w:r>
            <w:proofErr w:type="spellEnd"/>
          </w:p>
        </w:tc>
      </w:tr>
      <w:tr w:rsidR="00220862" w14:paraId="5EDC97B1" w14:textId="77777777">
        <w:tc>
          <w:tcPr>
            <w:tcW w:w="2160" w:type="dxa"/>
          </w:tcPr>
          <w:p w14:paraId="0BF0C3CC" w14:textId="77777777" w:rsidR="00220862" w:rsidRDefault="00326A8D">
            <w:proofErr w:type="spellStart"/>
            <w:r>
              <w:t>valide</w:t>
            </w:r>
            <w:proofErr w:type="spellEnd"/>
          </w:p>
        </w:tc>
        <w:tc>
          <w:tcPr>
            <w:tcW w:w="2160" w:type="dxa"/>
          </w:tcPr>
          <w:p w14:paraId="2E941B8A" w14:textId="77777777" w:rsidR="00220862" w:rsidRDefault="00326A8D">
            <w:r>
              <w:t>BOOLEAN</w:t>
            </w:r>
          </w:p>
        </w:tc>
        <w:tc>
          <w:tcPr>
            <w:tcW w:w="2160" w:type="dxa"/>
          </w:tcPr>
          <w:p w14:paraId="02F139FB" w14:textId="77777777" w:rsidR="00220862" w:rsidRDefault="00220862"/>
        </w:tc>
        <w:tc>
          <w:tcPr>
            <w:tcW w:w="2160" w:type="dxa"/>
          </w:tcPr>
          <w:p w14:paraId="7B49F22D" w14:textId="77777777" w:rsidR="00220862" w:rsidRDefault="00326A8D">
            <w:r>
              <w:t xml:space="preserve">Avis </w:t>
            </w:r>
            <w:proofErr w:type="spellStart"/>
            <w:r>
              <w:t>validé</w:t>
            </w:r>
            <w:proofErr w:type="spellEnd"/>
            <w:r>
              <w:t xml:space="preserve"> par un </w:t>
            </w:r>
            <w:proofErr w:type="spellStart"/>
            <w:r>
              <w:t>employé</w:t>
            </w:r>
            <w:proofErr w:type="spellEnd"/>
            <w:r>
              <w:t xml:space="preserve"> ?</w:t>
            </w:r>
          </w:p>
        </w:tc>
      </w:tr>
    </w:tbl>
    <w:p w14:paraId="4FB44EEC" w14:textId="77777777" w:rsidR="00220862" w:rsidRDefault="00220862"/>
    <w:p w14:paraId="5344839B" w14:textId="77777777" w:rsidR="00220862" w:rsidRDefault="00326A8D">
      <w:pPr>
        <w:pStyle w:val="Titre2"/>
      </w:pPr>
      <w:r>
        <w:t>Table : credits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20862" w14:paraId="3B94378A" w14:textId="77777777">
        <w:tc>
          <w:tcPr>
            <w:tcW w:w="2160" w:type="dxa"/>
          </w:tcPr>
          <w:p w14:paraId="0679C347" w14:textId="77777777" w:rsidR="00220862" w:rsidRDefault="00326A8D">
            <w:r>
              <w:t>Champ</w:t>
            </w:r>
          </w:p>
        </w:tc>
        <w:tc>
          <w:tcPr>
            <w:tcW w:w="2160" w:type="dxa"/>
          </w:tcPr>
          <w:p w14:paraId="084538D6" w14:textId="77777777" w:rsidR="00220862" w:rsidRDefault="00326A8D">
            <w:r>
              <w:t>Type</w:t>
            </w:r>
          </w:p>
        </w:tc>
        <w:tc>
          <w:tcPr>
            <w:tcW w:w="2160" w:type="dxa"/>
          </w:tcPr>
          <w:p w14:paraId="62A22C80" w14:textId="77777777" w:rsidR="00220862" w:rsidRDefault="00326A8D">
            <w:proofErr w:type="spellStart"/>
            <w:r>
              <w:t>Clé</w:t>
            </w:r>
            <w:proofErr w:type="spellEnd"/>
          </w:p>
        </w:tc>
        <w:tc>
          <w:tcPr>
            <w:tcW w:w="2160" w:type="dxa"/>
          </w:tcPr>
          <w:p w14:paraId="029224A3" w14:textId="77777777" w:rsidR="00220862" w:rsidRDefault="00326A8D">
            <w:r>
              <w:t>Description</w:t>
            </w:r>
          </w:p>
        </w:tc>
      </w:tr>
      <w:tr w:rsidR="00220862" w14:paraId="5142D590" w14:textId="77777777">
        <w:tc>
          <w:tcPr>
            <w:tcW w:w="2160" w:type="dxa"/>
          </w:tcPr>
          <w:p w14:paraId="40237710" w14:textId="77777777" w:rsidR="00220862" w:rsidRDefault="00326A8D">
            <w:proofErr w:type="spellStart"/>
            <w:r>
              <w:t>id_utilisateur</w:t>
            </w:r>
            <w:proofErr w:type="spellEnd"/>
          </w:p>
        </w:tc>
        <w:tc>
          <w:tcPr>
            <w:tcW w:w="2160" w:type="dxa"/>
          </w:tcPr>
          <w:p w14:paraId="2B9B67B2" w14:textId="77777777" w:rsidR="00220862" w:rsidRDefault="00326A8D">
            <w:r>
              <w:t>INT</w:t>
            </w:r>
          </w:p>
        </w:tc>
        <w:tc>
          <w:tcPr>
            <w:tcW w:w="2160" w:type="dxa"/>
          </w:tcPr>
          <w:p w14:paraId="03E5EB10" w14:textId="77777777" w:rsidR="00220862" w:rsidRDefault="00326A8D">
            <w:r>
              <w:t>PK / FK</w:t>
            </w:r>
          </w:p>
        </w:tc>
        <w:tc>
          <w:tcPr>
            <w:tcW w:w="2160" w:type="dxa"/>
          </w:tcPr>
          <w:p w14:paraId="26777EA9" w14:textId="77777777" w:rsidR="00220862" w:rsidRDefault="00326A8D">
            <w:proofErr w:type="spellStart"/>
            <w:r>
              <w:t>Identifiant</w:t>
            </w:r>
            <w:proofErr w:type="spellEnd"/>
            <w:r>
              <w:t xml:space="preserve"> de </w:t>
            </w:r>
            <w:proofErr w:type="spellStart"/>
            <w:r>
              <w:t>l’utilisateur</w:t>
            </w:r>
            <w:proofErr w:type="spellEnd"/>
          </w:p>
        </w:tc>
      </w:tr>
      <w:tr w:rsidR="00220862" w14:paraId="538FB4AD" w14:textId="77777777">
        <w:tc>
          <w:tcPr>
            <w:tcW w:w="2160" w:type="dxa"/>
          </w:tcPr>
          <w:p w14:paraId="0C07C9AF" w14:textId="77777777" w:rsidR="00220862" w:rsidRDefault="00326A8D">
            <w:proofErr w:type="spellStart"/>
            <w:r>
              <w:t>solde</w:t>
            </w:r>
            <w:proofErr w:type="spellEnd"/>
          </w:p>
        </w:tc>
        <w:tc>
          <w:tcPr>
            <w:tcW w:w="2160" w:type="dxa"/>
          </w:tcPr>
          <w:p w14:paraId="21D10648" w14:textId="77777777" w:rsidR="00220862" w:rsidRDefault="00326A8D">
            <w:r>
              <w:t>FLOAT</w:t>
            </w:r>
          </w:p>
        </w:tc>
        <w:tc>
          <w:tcPr>
            <w:tcW w:w="2160" w:type="dxa"/>
          </w:tcPr>
          <w:p w14:paraId="6AEACB79" w14:textId="77777777" w:rsidR="00220862" w:rsidRDefault="00220862"/>
        </w:tc>
        <w:tc>
          <w:tcPr>
            <w:tcW w:w="2160" w:type="dxa"/>
          </w:tcPr>
          <w:p w14:paraId="4C8CE08F" w14:textId="77777777" w:rsidR="00220862" w:rsidRDefault="00326A8D">
            <w:proofErr w:type="spellStart"/>
            <w:r>
              <w:t>Montant</w:t>
            </w:r>
            <w:proofErr w:type="spellEnd"/>
            <w:r>
              <w:t xml:space="preserve"> de </w:t>
            </w:r>
            <w:proofErr w:type="spellStart"/>
            <w:r>
              <w:t>crédits</w:t>
            </w:r>
            <w:proofErr w:type="spellEnd"/>
            <w:r>
              <w:t xml:space="preserve"> </w:t>
            </w:r>
            <w:proofErr w:type="spellStart"/>
            <w:r>
              <w:t>disponibles</w:t>
            </w:r>
            <w:proofErr w:type="spellEnd"/>
          </w:p>
        </w:tc>
      </w:tr>
    </w:tbl>
    <w:p w14:paraId="4B132BCF" w14:textId="77777777" w:rsidR="00220862" w:rsidRDefault="00220862"/>
    <w:sectPr w:rsidR="002208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858246">
    <w:abstractNumId w:val="8"/>
  </w:num>
  <w:num w:numId="2" w16cid:durableId="294288977">
    <w:abstractNumId w:val="6"/>
  </w:num>
  <w:num w:numId="3" w16cid:durableId="1789860228">
    <w:abstractNumId w:val="5"/>
  </w:num>
  <w:num w:numId="4" w16cid:durableId="1364135643">
    <w:abstractNumId w:val="4"/>
  </w:num>
  <w:num w:numId="5" w16cid:durableId="583414711">
    <w:abstractNumId w:val="7"/>
  </w:num>
  <w:num w:numId="6" w16cid:durableId="1134711999">
    <w:abstractNumId w:val="3"/>
  </w:num>
  <w:num w:numId="7" w16cid:durableId="1239172241">
    <w:abstractNumId w:val="2"/>
  </w:num>
  <w:num w:numId="8" w16cid:durableId="52166993">
    <w:abstractNumId w:val="1"/>
  </w:num>
  <w:num w:numId="9" w16cid:durableId="122305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AC8"/>
    <w:rsid w:val="00220862"/>
    <w:rsid w:val="0029639D"/>
    <w:rsid w:val="00326A8D"/>
    <w:rsid w:val="00326F90"/>
    <w:rsid w:val="00AA1D8D"/>
    <w:rsid w:val="00B348D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11A589"/>
  <w14:defaultImageDpi w14:val="300"/>
  <w15:docId w15:val="{592D84F3-C2A7-024D-A351-77ADEC4E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assita doucancy</cp:lastModifiedBy>
  <cp:revision>3</cp:revision>
  <dcterms:created xsi:type="dcterms:W3CDTF">2025-07-20T18:06:00Z</dcterms:created>
  <dcterms:modified xsi:type="dcterms:W3CDTF">2025-07-20T18:15:00Z</dcterms:modified>
  <cp:category/>
</cp:coreProperties>
</file>