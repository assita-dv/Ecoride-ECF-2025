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E5753" w14:textId="77777777" w:rsidR="00D91ED4" w:rsidRDefault="00B80188">
      <w:pPr>
        <w:pStyle w:val="Titre1"/>
      </w:pPr>
      <w:r>
        <w:t xml:space="preserve">📁 Documentation </w:t>
      </w:r>
      <w:proofErr w:type="spellStart"/>
      <w:r>
        <w:t>Projet</w:t>
      </w:r>
      <w:proofErr w:type="spellEnd"/>
      <w:r>
        <w:t xml:space="preserve"> - EcoRide</w:t>
      </w:r>
    </w:p>
    <w:p w14:paraId="72E917A4" w14:textId="77777777" w:rsidR="00D91ED4" w:rsidRDefault="00B80188">
      <w:pPr>
        <w:pStyle w:val="Titre2"/>
      </w:pPr>
      <w:proofErr w:type="spellStart"/>
      <w:r>
        <w:t>Méthode</w:t>
      </w:r>
      <w:proofErr w:type="spellEnd"/>
      <w:r>
        <w:t xml:space="preserve"> </w:t>
      </w:r>
      <w:proofErr w:type="spellStart"/>
      <w:r>
        <w:t>utilisée</w:t>
      </w:r>
      <w:proofErr w:type="spellEnd"/>
      <w:r>
        <w:t xml:space="preserve"> : </w:t>
      </w:r>
      <w:proofErr w:type="spellStart"/>
      <w:r>
        <w:t>Kanban</w:t>
      </w:r>
      <w:proofErr w:type="spellEnd"/>
    </w:p>
    <w:p w14:paraId="733CE9FB" w14:textId="77777777" w:rsidR="00D91ED4" w:rsidRDefault="00B80188">
      <w:r>
        <w:t xml:space="preserve">Pour </w:t>
      </w:r>
      <w:proofErr w:type="spellStart"/>
      <w:r>
        <w:t>organiser</w:t>
      </w:r>
      <w:proofErr w:type="spellEnd"/>
      <w:r>
        <w:t xml:space="preserve"> et </w:t>
      </w:r>
      <w:proofErr w:type="spellStart"/>
      <w:r>
        <w:t>suivre</w:t>
      </w:r>
      <w:proofErr w:type="spellEnd"/>
      <w:r>
        <w:t xml:space="preserve"> </w:t>
      </w:r>
      <w:proofErr w:type="spellStart"/>
      <w:r>
        <w:t>l’avancement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EcoRide, j’ai </w:t>
      </w:r>
      <w:proofErr w:type="spellStart"/>
      <w:r>
        <w:t>utilisé</w:t>
      </w:r>
      <w:proofErr w:type="spellEnd"/>
      <w:r>
        <w:t xml:space="preserve"> la </w:t>
      </w:r>
      <w:proofErr w:type="spellStart"/>
      <w:r>
        <w:t>méthode</w:t>
      </w:r>
      <w:proofErr w:type="spellEnd"/>
      <w:r>
        <w:t xml:space="preserve"> </w:t>
      </w:r>
      <w:proofErr w:type="spellStart"/>
      <w:r>
        <w:t>Kanban</w:t>
      </w:r>
      <w:proofErr w:type="spellEnd"/>
      <w:r>
        <w:t xml:space="preserve">.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fonctionnalité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représentée</w:t>
      </w:r>
      <w:proofErr w:type="spellEnd"/>
      <w:r>
        <w:t xml:space="preserve"> sous </w:t>
      </w:r>
      <w:proofErr w:type="spellStart"/>
      <w:r>
        <w:t>forme</w:t>
      </w:r>
      <w:proofErr w:type="spellEnd"/>
      <w:r>
        <w:t xml:space="preserve"> de carte, </w:t>
      </w:r>
      <w:proofErr w:type="spellStart"/>
      <w:r>
        <w:t>répartie</w:t>
      </w:r>
      <w:proofErr w:type="spellEnd"/>
      <w:r>
        <w:t xml:space="preserve"> dans les </w:t>
      </w:r>
      <w:proofErr w:type="spellStart"/>
      <w:r>
        <w:t>colonnes</w:t>
      </w:r>
      <w:proofErr w:type="spellEnd"/>
      <w:r>
        <w:t xml:space="preserve"> : Backlog, À faire, En cours, </w:t>
      </w:r>
      <w:proofErr w:type="spellStart"/>
      <w:r>
        <w:t>Terminées</w:t>
      </w:r>
      <w:proofErr w:type="spellEnd"/>
      <w:r>
        <w:t xml:space="preserve">, </w:t>
      </w:r>
      <w:proofErr w:type="spellStart"/>
      <w:r>
        <w:t>Mergées</w:t>
      </w:r>
      <w:proofErr w:type="spellEnd"/>
      <w:r>
        <w:t xml:space="preserve">. </w:t>
      </w:r>
      <w:proofErr w:type="spellStart"/>
      <w:r>
        <w:t>Cela</w:t>
      </w:r>
      <w:proofErr w:type="spellEnd"/>
      <w:r>
        <w:t xml:space="preserve"> m’a permis de </w:t>
      </w:r>
      <w:proofErr w:type="spellStart"/>
      <w:r>
        <w:t>visualiser</w:t>
      </w:r>
      <w:proofErr w:type="spellEnd"/>
      <w:r>
        <w:t xml:space="preserve"> </w:t>
      </w:r>
      <w:proofErr w:type="spellStart"/>
      <w:r>
        <w:t>l’avancement</w:t>
      </w:r>
      <w:proofErr w:type="spellEnd"/>
      <w:r>
        <w:t xml:space="preserve"> global, de </w:t>
      </w:r>
      <w:proofErr w:type="spellStart"/>
      <w:r>
        <w:t>prioriser</w:t>
      </w:r>
      <w:proofErr w:type="spellEnd"/>
      <w:r>
        <w:t xml:space="preserve"> les </w:t>
      </w:r>
      <w:proofErr w:type="spellStart"/>
      <w:r>
        <w:t>tâches</w:t>
      </w:r>
      <w:proofErr w:type="spellEnd"/>
      <w:r>
        <w:t xml:space="preserve"> et de rester </w:t>
      </w:r>
      <w:proofErr w:type="spellStart"/>
      <w:r>
        <w:t>concentrée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étape</w:t>
      </w:r>
      <w:proofErr w:type="spellEnd"/>
      <w:r>
        <w:t>.</w:t>
      </w:r>
    </w:p>
    <w:p w14:paraId="02E948AF" w14:textId="77777777" w:rsidR="00D91ED4" w:rsidRDefault="00B80188">
      <w:pPr>
        <w:pStyle w:val="Titre2"/>
      </w:pPr>
      <w:proofErr w:type="spellStart"/>
      <w:r>
        <w:t>Outils</w:t>
      </w:r>
      <w:proofErr w:type="spellEnd"/>
      <w:r>
        <w:t xml:space="preserve"> </w:t>
      </w:r>
      <w:proofErr w:type="spellStart"/>
      <w:r>
        <w:t>utilisés</w:t>
      </w:r>
      <w:proofErr w:type="spellEnd"/>
    </w:p>
    <w:p w14:paraId="4A9616D9" w14:textId="711DC12A" w:rsidR="00D91ED4" w:rsidRDefault="00B80188">
      <w:r>
        <w:t xml:space="preserve">- Visual Studio Code (VS Code) pour le </w:t>
      </w:r>
      <w:proofErr w:type="spellStart"/>
      <w:r>
        <w:t>développement</w:t>
      </w:r>
      <w:proofErr w:type="spellEnd"/>
      <w:r>
        <w:br/>
        <w:t xml:space="preserve">- </w:t>
      </w:r>
      <w:proofErr w:type="spellStart"/>
      <w:r>
        <w:t>Heroku</w:t>
      </w:r>
      <w:proofErr w:type="spellEnd"/>
      <w:r>
        <w:t xml:space="preserve"> pour le </w:t>
      </w:r>
      <w:proofErr w:type="spellStart"/>
      <w:r>
        <w:t>déploiement</w:t>
      </w:r>
      <w:proofErr w:type="spellEnd"/>
      <w:r>
        <w:t xml:space="preserve"> de l’application</w:t>
      </w:r>
      <w:r>
        <w:br/>
        <w:t xml:space="preserve">- JawsDB MySQL pour </w:t>
      </w:r>
      <w:proofErr w:type="spellStart"/>
      <w:r>
        <w:t>l’hébergement</w:t>
      </w:r>
      <w:proofErr w:type="spellEnd"/>
      <w:r>
        <w:t xml:space="preserve"> de la base de </w:t>
      </w:r>
      <w:proofErr w:type="spellStart"/>
      <w:r>
        <w:t>données</w:t>
      </w:r>
      <w:proofErr w:type="spellEnd"/>
      <w:r>
        <w:br/>
        <w:t xml:space="preserve">- phpMyAdmin pour </w:t>
      </w:r>
      <w:proofErr w:type="spellStart"/>
      <w:r>
        <w:t>gérer</w:t>
      </w:r>
      <w:proofErr w:type="spellEnd"/>
      <w:r>
        <w:t xml:space="preserve"> la base </w:t>
      </w:r>
      <w:proofErr w:type="spellStart"/>
      <w:r>
        <w:t>localement</w:t>
      </w:r>
      <w:proofErr w:type="spellEnd"/>
      <w:r>
        <w:br/>
        <w:t xml:space="preserve">- GitHub pour la </w:t>
      </w:r>
      <w:proofErr w:type="spellStart"/>
      <w:r>
        <w:t>gestion</w:t>
      </w:r>
      <w:proofErr w:type="spellEnd"/>
      <w:r>
        <w:t xml:space="preserve"> de version</w:t>
      </w:r>
      <w:r>
        <w:br/>
        <w:t xml:space="preserve">- </w:t>
      </w:r>
      <w:proofErr w:type="spellStart"/>
      <w:r>
        <w:t>Trello</w:t>
      </w:r>
      <w:proofErr w:type="spellEnd"/>
      <w:r>
        <w:t xml:space="preserve"> pour le suivi du </w:t>
      </w:r>
      <w:proofErr w:type="spellStart"/>
      <w:r>
        <w:t>projet</w:t>
      </w:r>
      <w:proofErr w:type="spellEnd"/>
      <w:r>
        <w:t xml:space="preserve"> et la </w:t>
      </w:r>
      <w:proofErr w:type="spellStart"/>
      <w:r>
        <w:t>planification</w:t>
      </w:r>
      <w:proofErr w:type="spellEnd"/>
      <w:r>
        <w:t xml:space="preserve"> en </w:t>
      </w:r>
      <w:proofErr w:type="spellStart"/>
      <w:r>
        <w:t>Kanban</w:t>
      </w:r>
      <w:proofErr w:type="spellEnd"/>
      <w:r>
        <w:br/>
        <w:t xml:space="preserve">- </w:t>
      </w:r>
      <w:r w:rsidR="003A3B5A">
        <w:t xml:space="preserve">Figma </w:t>
      </w:r>
      <w:r>
        <w:t xml:space="preserve">pour les </w:t>
      </w:r>
      <w:proofErr w:type="spellStart"/>
      <w:r>
        <w:t>maquettes</w:t>
      </w:r>
      <w:proofErr w:type="spellEnd"/>
      <w:r>
        <w:t xml:space="preserve"> et la </w:t>
      </w:r>
      <w:proofErr w:type="spellStart"/>
      <w:r>
        <w:t>charte</w:t>
      </w:r>
      <w:proofErr w:type="spellEnd"/>
      <w:r>
        <w:t xml:space="preserve"> </w:t>
      </w:r>
      <w:proofErr w:type="spellStart"/>
      <w:r>
        <w:t>graphique</w:t>
      </w:r>
      <w:proofErr w:type="spellEnd"/>
    </w:p>
    <w:p w14:paraId="7AF7624A" w14:textId="77777777" w:rsidR="00D91ED4" w:rsidRDefault="00B80188">
      <w:pPr>
        <w:pStyle w:val="Titre2"/>
      </w:pPr>
      <w:proofErr w:type="spellStart"/>
      <w:r>
        <w:t>Priorisation</w:t>
      </w:r>
      <w:proofErr w:type="spellEnd"/>
      <w:r>
        <w:t xml:space="preserve"> des </w:t>
      </w:r>
      <w:proofErr w:type="spellStart"/>
      <w:r>
        <w:t>tâches</w:t>
      </w:r>
      <w:proofErr w:type="spellEnd"/>
    </w:p>
    <w:p w14:paraId="7F82B175" w14:textId="77777777" w:rsidR="00D91ED4" w:rsidRDefault="00B80188">
      <w:r>
        <w:t xml:space="preserve">J’ai </w:t>
      </w:r>
      <w:proofErr w:type="spellStart"/>
      <w:r>
        <w:t>commencé</w:t>
      </w:r>
      <w:proofErr w:type="spellEnd"/>
      <w:r>
        <w:t xml:space="preserve"> par les US </w:t>
      </w:r>
      <w:proofErr w:type="spellStart"/>
      <w:r>
        <w:t>vitales</w:t>
      </w:r>
      <w:proofErr w:type="spellEnd"/>
      <w:r>
        <w:t xml:space="preserve">, à </w:t>
      </w:r>
      <w:proofErr w:type="spellStart"/>
      <w:r>
        <w:t>savoir</w:t>
      </w:r>
      <w:proofErr w:type="spellEnd"/>
      <w:r>
        <w:t xml:space="preserve"> : l’inscription, la connexion, la </w:t>
      </w:r>
      <w:proofErr w:type="spellStart"/>
      <w:r>
        <w:t>recherche</w:t>
      </w:r>
      <w:proofErr w:type="spellEnd"/>
      <w:r>
        <w:t xml:space="preserve"> de </w:t>
      </w:r>
      <w:proofErr w:type="spellStart"/>
      <w:r>
        <w:t>trajets</w:t>
      </w:r>
      <w:proofErr w:type="spellEnd"/>
      <w:r>
        <w:t xml:space="preserve">, la </w:t>
      </w:r>
      <w:proofErr w:type="spellStart"/>
      <w:r>
        <w:t>création</w:t>
      </w:r>
      <w:proofErr w:type="spellEnd"/>
      <w:r>
        <w:t xml:space="preserve"> de </w:t>
      </w:r>
      <w:proofErr w:type="spellStart"/>
      <w:r>
        <w:t>trajets</w:t>
      </w:r>
      <w:proofErr w:type="spellEnd"/>
      <w:r>
        <w:t xml:space="preserve">, la participation et les rôles </w:t>
      </w:r>
      <w:proofErr w:type="spellStart"/>
      <w:r>
        <w:t>utilisateurs</w:t>
      </w:r>
      <w:proofErr w:type="spellEnd"/>
      <w:r>
        <w:t xml:space="preserve">. Ensuite, j’ai </w:t>
      </w:r>
      <w:proofErr w:type="spellStart"/>
      <w:r>
        <w:t>développé</w:t>
      </w:r>
      <w:proofErr w:type="spellEnd"/>
      <w:r>
        <w:t xml:space="preserve"> les </w:t>
      </w:r>
      <w:proofErr w:type="spellStart"/>
      <w:r>
        <w:t>fonctionnalités</w:t>
      </w:r>
      <w:proofErr w:type="spellEnd"/>
      <w:r>
        <w:t xml:space="preserve"> bonus </w:t>
      </w:r>
      <w:proofErr w:type="spellStart"/>
      <w:r>
        <w:t>comme</w:t>
      </w:r>
      <w:proofErr w:type="spellEnd"/>
      <w:r>
        <w:t xml:space="preserve"> les </w:t>
      </w:r>
      <w:proofErr w:type="spellStart"/>
      <w:r>
        <w:t>systèmes</w:t>
      </w:r>
      <w:proofErr w:type="spellEnd"/>
      <w:r>
        <w:t xml:space="preserve"> </w:t>
      </w:r>
      <w:proofErr w:type="spellStart"/>
      <w:r>
        <w:t>d’avis</w:t>
      </w:r>
      <w:proofErr w:type="spellEnd"/>
      <w:r>
        <w:t xml:space="preserve">, les validations par les </w:t>
      </w:r>
      <w:proofErr w:type="spellStart"/>
      <w:r>
        <w:t>employés</w:t>
      </w:r>
      <w:proofErr w:type="spellEnd"/>
      <w:r>
        <w:t xml:space="preserve">, les dashboards </w:t>
      </w:r>
      <w:proofErr w:type="spellStart"/>
      <w:r>
        <w:t>statistiques</w:t>
      </w:r>
      <w:proofErr w:type="spellEnd"/>
      <w:r>
        <w:t>, etc.</w:t>
      </w:r>
    </w:p>
    <w:p w14:paraId="53DECA04" w14:textId="77777777" w:rsidR="00D91ED4" w:rsidRDefault="00B80188">
      <w:pPr>
        <w:pStyle w:val="Titre2"/>
      </w:pPr>
      <w:proofErr w:type="spellStart"/>
      <w:r>
        <w:t>Rythme</w:t>
      </w:r>
      <w:proofErr w:type="spellEnd"/>
      <w:r>
        <w:t xml:space="preserve"> de </w:t>
      </w:r>
      <w:proofErr w:type="spellStart"/>
      <w:r>
        <w:t>développement</w:t>
      </w:r>
      <w:proofErr w:type="spellEnd"/>
    </w:p>
    <w:p w14:paraId="24F8E6AD" w14:textId="33E8EC80" w:rsidR="00D91ED4" w:rsidRDefault="00B80188">
      <w:r>
        <w:t xml:space="preserve">Le </w:t>
      </w:r>
      <w:proofErr w:type="spellStart"/>
      <w:r>
        <w:t>projet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codé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période</w:t>
      </w:r>
      <w:proofErr w:type="spellEnd"/>
      <w:r>
        <w:t xml:space="preserve"> de </w:t>
      </w:r>
      <w:r w:rsidR="003A3B5A">
        <w:t xml:space="preserve">1 </w:t>
      </w:r>
      <w:proofErr w:type="spellStart"/>
      <w:r w:rsidR="003A3B5A">
        <w:t>mois</w:t>
      </w:r>
      <w:proofErr w:type="spellEnd"/>
      <w:r w:rsidR="003A3B5A">
        <w:t xml:space="preserve"> et </w:t>
      </w:r>
      <w:proofErr w:type="spellStart"/>
      <w:r w:rsidR="003A3B5A">
        <w:t>demi</w:t>
      </w:r>
      <w:proofErr w:type="spellEnd"/>
      <w:r w:rsidR="003A3B5A">
        <w:t xml:space="preserve"> </w:t>
      </w:r>
      <w:r>
        <w:t xml:space="preserve">jours et </w:t>
      </w:r>
      <w:proofErr w:type="spellStart"/>
      <w:r>
        <w:t>demi</w:t>
      </w:r>
      <w:proofErr w:type="spellEnd"/>
      <w:r>
        <w:t xml:space="preserve">. </w:t>
      </w:r>
      <w:proofErr w:type="spellStart"/>
      <w:r>
        <w:t>Voici</w:t>
      </w:r>
      <w:proofErr w:type="spellEnd"/>
      <w:r>
        <w:t xml:space="preserve"> la </w:t>
      </w:r>
      <w:proofErr w:type="spellStart"/>
      <w:r>
        <w:t>répartition</w:t>
      </w:r>
      <w:proofErr w:type="spellEnd"/>
      <w:r>
        <w:t xml:space="preserve"> estimative :</w:t>
      </w:r>
      <w:r>
        <w:br/>
        <w:t xml:space="preserve">- </w:t>
      </w:r>
      <w:r w:rsidR="00AF228B">
        <w:t>15</w:t>
      </w:r>
      <w:r>
        <w:t xml:space="preserve"> jours pour le </w:t>
      </w:r>
      <w:proofErr w:type="spellStart"/>
      <w:r>
        <w:t>développement</w:t>
      </w:r>
      <w:proofErr w:type="spellEnd"/>
      <w:r>
        <w:t xml:space="preserve"> back-end (connexion base de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logique</w:t>
      </w:r>
      <w:proofErr w:type="spellEnd"/>
      <w:r>
        <w:t xml:space="preserve"> PHP, </w:t>
      </w:r>
      <w:proofErr w:type="spellStart"/>
      <w:r>
        <w:t>sécurité</w:t>
      </w:r>
      <w:proofErr w:type="spellEnd"/>
      <w:r>
        <w:t>, rôles)</w:t>
      </w:r>
      <w:r>
        <w:br/>
        <w:t xml:space="preserve">- </w:t>
      </w:r>
      <w:r w:rsidR="00CE0F4B">
        <w:t>13</w:t>
      </w:r>
      <w:r>
        <w:t xml:space="preserve">jours pour l’interface </w:t>
      </w:r>
      <w:proofErr w:type="spellStart"/>
      <w:r>
        <w:t>utilisateur</w:t>
      </w:r>
      <w:proofErr w:type="spellEnd"/>
      <w:r>
        <w:t xml:space="preserve"> (HTML, CSS, Bootstrap)</w:t>
      </w:r>
      <w:r>
        <w:br/>
        <w:t xml:space="preserve">- </w:t>
      </w:r>
      <w:r w:rsidR="00CE0F4B">
        <w:t>2</w:t>
      </w:r>
      <w:r>
        <w:t xml:space="preserve">jour pour le </w:t>
      </w:r>
      <w:proofErr w:type="spellStart"/>
      <w:r>
        <w:t>déploiement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, les tests </w:t>
      </w:r>
      <w:proofErr w:type="spellStart"/>
      <w:r>
        <w:t>utilisateurs</w:t>
      </w:r>
      <w:proofErr w:type="spellEnd"/>
      <w:r>
        <w:t xml:space="preserve">, les </w:t>
      </w:r>
      <w:proofErr w:type="spellStart"/>
      <w:r>
        <w:t>ajustements</w:t>
      </w:r>
      <w:proofErr w:type="spellEnd"/>
      <w:r>
        <w:t xml:space="preserve"> et les </w:t>
      </w:r>
      <w:proofErr w:type="spellStart"/>
      <w:r>
        <w:t>livrables</w:t>
      </w:r>
      <w:proofErr w:type="spellEnd"/>
    </w:p>
    <w:sectPr w:rsidR="00D91E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68724">
    <w:abstractNumId w:val="8"/>
  </w:num>
  <w:num w:numId="2" w16cid:durableId="1252081402">
    <w:abstractNumId w:val="6"/>
  </w:num>
  <w:num w:numId="3" w16cid:durableId="485097515">
    <w:abstractNumId w:val="5"/>
  </w:num>
  <w:num w:numId="4" w16cid:durableId="2063402748">
    <w:abstractNumId w:val="4"/>
  </w:num>
  <w:num w:numId="5" w16cid:durableId="1363942657">
    <w:abstractNumId w:val="7"/>
  </w:num>
  <w:num w:numId="6" w16cid:durableId="1061638915">
    <w:abstractNumId w:val="3"/>
  </w:num>
  <w:num w:numId="7" w16cid:durableId="512915553">
    <w:abstractNumId w:val="2"/>
  </w:num>
  <w:num w:numId="8" w16cid:durableId="914628746">
    <w:abstractNumId w:val="1"/>
  </w:num>
  <w:num w:numId="9" w16cid:durableId="115599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3B5A"/>
    <w:rsid w:val="00531241"/>
    <w:rsid w:val="00AA1D8D"/>
    <w:rsid w:val="00AF228B"/>
    <w:rsid w:val="00B47730"/>
    <w:rsid w:val="00B80188"/>
    <w:rsid w:val="00CB0664"/>
    <w:rsid w:val="00CE0F4B"/>
    <w:rsid w:val="00D91ED4"/>
    <w:rsid w:val="00F13A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815F16"/>
  <w14:defaultImageDpi w14:val="300"/>
  <w15:docId w15:val="{A22F7B89-E9BA-A84C-988D-7E7AF284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assita doucancy</cp:lastModifiedBy>
  <cp:revision>5</cp:revision>
  <dcterms:created xsi:type="dcterms:W3CDTF">2025-07-21T03:24:00Z</dcterms:created>
  <dcterms:modified xsi:type="dcterms:W3CDTF">2025-07-21T03:27:00Z</dcterms:modified>
  <cp:category/>
</cp:coreProperties>
</file>