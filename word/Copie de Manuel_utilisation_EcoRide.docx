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5769D" w14:textId="77777777" w:rsidR="001B006A" w:rsidRDefault="00000000">
      <w:pPr>
        <w:pStyle w:val="Titre"/>
      </w:pPr>
      <w:r>
        <w:t>Manuel d'utilisation - EcoRide</w:t>
      </w:r>
    </w:p>
    <w:p w14:paraId="66545CD8" w14:textId="77777777" w:rsidR="001B006A" w:rsidRDefault="00000000">
      <w:pPr>
        <w:pStyle w:val="Titre1"/>
      </w:pPr>
      <w:r>
        <w:t>Présentation rapide d’EcoRide</w:t>
      </w:r>
    </w:p>
    <w:p w14:paraId="4D7AB551" w14:textId="77777777" w:rsidR="001B006A" w:rsidRDefault="00000000">
      <w:r>
        <w:t>EcoRide est une plateforme de covoiturage écologique permettant à des passagers et des conducteurs de partager des trajets tout en réduisant leur impact environnemental. Chaque utilisateur peut s'inscrire, rechercher ou proposer un trajet, participer et laisser un avis. L'application propose aussi des espaces distincts selon les rôles : passager, conducteur, employé, administrateur.</w:t>
      </w:r>
    </w:p>
    <w:p w14:paraId="778ABF03" w14:textId="77777777" w:rsidR="001B006A" w:rsidRDefault="00000000">
      <w:pPr>
        <w:pStyle w:val="Titre1"/>
      </w:pPr>
      <w:r>
        <w:t>Accès de test</w:t>
      </w:r>
    </w:p>
    <w:p w14:paraId="20CEC715" w14:textId="77777777" w:rsidR="001B006A" w:rsidRDefault="00000000">
      <w:r>
        <w:t>🔐 Identifiants pour testeurs :</w:t>
      </w:r>
    </w:p>
    <w:p w14:paraId="37B8472C" w14:textId="77777777" w:rsidR="001B006A" w:rsidRDefault="00000000">
      <w:r>
        <w:t>Administrateur : admin@ecoride.com / admin2509</w:t>
      </w:r>
    </w:p>
    <w:p w14:paraId="338F34F5" w14:textId="406A03CF" w:rsidR="001B006A" w:rsidRDefault="00000000">
      <w:proofErr w:type="spellStart"/>
      <w:r>
        <w:t>Employé</w:t>
      </w:r>
      <w:proofErr w:type="spellEnd"/>
      <w:r>
        <w:t xml:space="preserve"> : </w:t>
      </w:r>
      <w:r w:rsidR="006C4295" w:rsidRPr="006C4295">
        <w:t>ali.employe@ecoride.com</w:t>
      </w:r>
      <w:r>
        <w:t xml:space="preserve">/ </w:t>
      </w:r>
      <w:proofErr w:type="spellStart"/>
      <w:r>
        <w:t>ali123</w:t>
      </w:r>
      <w:proofErr w:type="spellEnd"/>
    </w:p>
    <w:p w14:paraId="05F3CA2A" w14:textId="77777777" w:rsidR="0055709F" w:rsidRDefault="00000000" w:rsidP="00935779">
      <w:pPr>
        <w:pStyle w:val="li1"/>
        <w:divId w:val="2002611113"/>
        <w:rPr>
          <w:rFonts w:eastAsia="Times New Roman"/>
        </w:rPr>
      </w:pPr>
      <w:r>
        <w:t xml:space="preserve">Conducteur : </w:t>
      </w:r>
      <w:r w:rsidR="00A5736F" w:rsidRPr="00A5736F">
        <w:t>alice.ecoride@gmail.com</w:t>
      </w:r>
      <w:r>
        <w:t xml:space="preserve">/ </w:t>
      </w:r>
      <w:r w:rsidR="0055709F">
        <w:rPr>
          <w:rStyle w:val="s1"/>
          <w:rFonts w:eastAsia="Times New Roman"/>
        </w:rPr>
        <w:t>Alice123!</w:t>
      </w:r>
    </w:p>
    <w:p w14:paraId="6B1A5E6E" w14:textId="61E45ED1" w:rsidR="001B006A" w:rsidRDefault="00000000">
      <w:r>
        <w:br/>
        <w:t>passagers disponibles :</w:t>
      </w:r>
    </w:p>
    <w:p w14:paraId="6DA58636" w14:textId="77777777" w:rsidR="001B006A" w:rsidRDefault="00000000">
      <w:r>
        <w:t>• Pseudo : zinebTravel</w:t>
      </w:r>
    </w:p>
    <w:p w14:paraId="021AC72C" w14:textId="77777777" w:rsidR="001B006A" w:rsidRDefault="00000000">
      <w:r>
        <w:t xml:space="preserve">  Email : zineb.ecoride@gnail.com</w:t>
      </w:r>
    </w:p>
    <w:p w14:paraId="585798B5" w14:textId="77777777" w:rsidR="001B006A" w:rsidRDefault="00000000">
      <w:r>
        <w:t xml:space="preserve">  Mot de passe : Zineb@2025</w:t>
      </w:r>
    </w:p>
    <w:p w14:paraId="338A3AAA" w14:textId="77777777" w:rsidR="001B006A" w:rsidRDefault="00000000">
      <w:r>
        <w:t xml:space="preserve">  Nom : El Amrani</w:t>
      </w:r>
    </w:p>
    <w:p w14:paraId="58F94D3E" w14:textId="77777777" w:rsidR="001B006A" w:rsidRDefault="00000000">
      <w:r>
        <w:t xml:space="preserve">  Prénom : Zineb</w:t>
      </w:r>
    </w:p>
    <w:p w14:paraId="6F153A48" w14:textId="77777777" w:rsidR="001B006A" w:rsidRDefault="00000000">
      <w:r>
        <w:t>• Pseudo : aliceDrive</w:t>
      </w:r>
    </w:p>
    <w:p w14:paraId="1C69D88A" w14:textId="77777777" w:rsidR="001B006A" w:rsidRDefault="00000000">
      <w:r>
        <w:t xml:space="preserve">  Email : alice.ecoride@gmail.com</w:t>
      </w:r>
    </w:p>
    <w:p w14:paraId="23A4EDB1" w14:textId="77777777" w:rsidR="001B006A" w:rsidRDefault="00000000">
      <w:r>
        <w:t xml:space="preserve">  Mot de passe : Alice123!</w:t>
      </w:r>
    </w:p>
    <w:p w14:paraId="093F64B0" w14:textId="77777777" w:rsidR="001B006A" w:rsidRDefault="00000000">
      <w:pPr>
        <w:pStyle w:val="Titre1"/>
      </w:pPr>
      <w:r>
        <w:t>Parcours à tester</w:t>
      </w:r>
    </w:p>
    <w:p w14:paraId="60066F0E" w14:textId="77777777" w:rsidR="001B006A" w:rsidRDefault="00000000">
      <w:r>
        <w:t>Voici les actions que le correcteur peut réaliser pour tester l'application :</w:t>
      </w:r>
    </w:p>
    <w:p w14:paraId="71DF51FC" w14:textId="77777777" w:rsidR="001B006A" w:rsidRDefault="00000000">
      <w:r>
        <w:t>• Se connecter avec chaque rôle</w:t>
      </w:r>
    </w:p>
    <w:p w14:paraId="1F5931F3" w14:textId="77777777" w:rsidR="001B006A" w:rsidRDefault="00000000">
      <w:r>
        <w:t>• Créer un trajet (conducteur)</w:t>
      </w:r>
    </w:p>
    <w:p w14:paraId="3BDE056E" w14:textId="77777777" w:rsidR="001B006A" w:rsidRDefault="00000000">
      <w:r>
        <w:t>• Participer à un trajet (passager)</w:t>
      </w:r>
    </w:p>
    <w:p w14:paraId="4F8311BF" w14:textId="77777777" w:rsidR="001B006A" w:rsidRDefault="00000000">
      <w:r>
        <w:lastRenderedPageBreak/>
        <w:t>• Laisser un avis après le trajet</w:t>
      </w:r>
    </w:p>
    <w:p w14:paraId="724C9C7B" w14:textId="77777777" w:rsidR="001B006A" w:rsidRDefault="00000000">
      <w:r>
        <w:t>• Accéder à chaque espace dédié (conducteur, passager, employé, administrateur)</w:t>
      </w:r>
    </w:p>
    <w:sectPr w:rsidR="001B00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 w:name="UICTFontTextStyleBody">
    <w:altName w:val="Cambria"/>
    <w:panose1 w:val="020B0604020202020204"/>
    <w:charset w:val="00"/>
    <w:family w:val="roman"/>
    <w:pitch w:val="default"/>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1B646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860991">
    <w:abstractNumId w:val="8"/>
  </w:num>
  <w:num w:numId="2" w16cid:durableId="2061589289">
    <w:abstractNumId w:val="6"/>
  </w:num>
  <w:num w:numId="3" w16cid:durableId="761144558">
    <w:abstractNumId w:val="5"/>
  </w:num>
  <w:num w:numId="4" w16cid:durableId="317923960">
    <w:abstractNumId w:val="4"/>
  </w:num>
  <w:num w:numId="5" w16cid:durableId="1673798760">
    <w:abstractNumId w:val="7"/>
  </w:num>
  <w:num w:numId="6" w16cid:durableId="1911697462">
    <w:abstractNumId w:val="3"/>
  </w:num>
  <w:num w:numId="7" w16cid:durableId="1126315553">
    <w:abstractNumId w:val="2"/>
  </w:num>
  <w:num w:numId="8" w16cid:durableId="1803157691">
    <w:abstractNumId w:val="1"/>
  </w:num>
  <w:num w:numId="9" w16cid:durableId="107237850">
    <w:abstractNumId w:val="0"/>
  </w:num>
  <w:num w:numId="10" w16cid:durableId="20526101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06A"/>
    <w:rsid w:val="002875C7"/>
    <w:rsid w:val="0029639D"/>
    <w:rsid w:val="00326F90"/>
    <w:rsid w:val="0055709F"/>
    <w:rsid w:val="006C4295"/>
    <w:rsid w:val="00935779"/>
    <w:rsid w:val="00A5736F"/>
    <w:rsid w:val="00AA1D8D"/>
    <w:rsid w:val="00AA38A5"/>
    <w:rsid w:val="00AD7497"/>
    <w:rsid w:val="00B47730"/>
    <w:rsid w:val="00CB0664"/>
    <w:rsid w:val="00F13A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C0A77"/>
  <w14:defaultImageDpi w14:val="300"/>
  <w15:docId w15:val="{A22F7B89-E9BA-A84C-988D-7E7AF284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1">
    <w:name w:val="s1"/>
    <w:basedOn w:val="Policepardfaut"/>
    <w:rsid w:val="0055709F"/>
    <w:rPr>
      <w:rFonts w:ascii="UICTFontTextStyleBody" w:hAnsi="UICTFontTextStyleBody" w:hint="default"/>
      <w:b w:val="0"/>
      <w:bCs w:val="0"/>
      <w:i w:val="0"/>
      <w:iCs w:val="0"/>
      <w:sz w:val="23"/>
      <w:szCs w:val="23"/>
    </w:rPr>
  </w:style>
  <w:style w:type="paragraph" w:customStyle="1" w:styleId="li1">
    <w:name w:val="li1"/>
    <w:basedOn w:val="Normal"/>
    <w:rsid w:val="0055709F"/>
    <w:pPr>
      <w:spacing w:after="0" w:line="240" w:lineRule="auto"/>
    </w:pPr>
    <w:rPr>
      <w:rFonts w:ascii=".AppleSystemUIFont" w:hAnsi=".AppleSystemUIFont" w:cs="Times New Roman"/>
      <w:sz w:val="23"/>
      <w:szCs w:val="23"/>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41222">
      <w:bodyDiv w:val="1"/>
      <w:marLeft w:val="0"/>
      <w:marRight w:val="0"/>
      <w:marTop w:val="0"/>
      <w:marBottom w:val="0"/>
      <w:divBdr>
        <w:top w:val="none" w:sz="0" w:space="0" w:color="auto"/>
        <w:left w:val="none" w:sz="0" w:space="0" w:color="auto"/>
        <w:bottom w:val="none" w:sz="0" w:space="0" w:color="auto"/>
        <w:right w:val="none" w:sz="0" w:space="0" w:color="auto"/>
      </w:divBdr>
    </w:div>
    <w:div w:id="20026111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179</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assita doucancy</cp:lastModifiedBy>
  <cp:revision>8</cp:revision>
  <dcterms:created xsi:type="dcterms:W3CDTF">2013-12-23T23:15:00Z</dcterms:created>
  <dcterms:modified xsi:type="dcterms:W3CDTF">2025-07-21T03:20:00Z</dcterms:modified>
  <cp:category/>
</cp:coreProperties>
</file>