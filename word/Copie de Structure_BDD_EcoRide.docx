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8E75F" w14:textId="77777777" w:rsidR="00D04117" w:rsidRDefault="003F148C">
      <w:pPr>
        <w:pStyle w:val="Titre"/>
      </w:pPr>
      <w:r>
        <w:t>Structure de la base de données – EcoRide</w:t>
      </w:r>
    </w:p>
    <w:p w14:paraId="739124F0" w14:textId="77777777" w:rsidR="00D04117" w:rsidRDefault="003F148C">
      <w:pPr>
        <w:pStyle w:val="Titre2"/>
      </w:pPr>
      <w:r>
        <w:t>Table : utilisateurs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04117" w14:paraId="75CECD8C" w14:textId="77777777">
        <w:tc>
          <w:tcPr>
            <w:tcW w:w="2160" w:type="dxa"/>
          </w:tcPr>
          <w:p w14:paraId="22430DF1" w14:textId="77777777" w:rsidR="00D04117" w:rsidRDefault="003F148C">
            <w:r>
              <w:t>Champ</w:t>
            </w:r>
          </w:p>
        </w:tc>
        <w:tc>
          <w:tcPr>
            <w:tcW w:w="2160" w:type="dxa"/>
          </w:tcPr>
          <w:p w14:paraId="017A88AF" w14:textId="77777777" w:rsidR="00D04117" w:rsidRDefault="003F148C">
            <w:r>
              <w:t>Type</w:t>
            </w:r>
          </w:p>
        </w:tc>
        <w:tc>
          <w:tcPr>
            <w:tcW w:w="2160" w:type="dxa"/>
          </w:tcPr>
          <w:p w14:paraId="54DA428B" w14:textId="77777777" w:rsidR="00D04117" w:rsidRDefault="003F148C">
            <w:r>
              <w:t>Clé</w:t>
            </w:r>
          </w:p>
        </w:tc>
        <w:tc>
          <w:tcPr>
            <w:tcW w:w="2160" w:type="dxa"/>
          </w:tcPr>
          <w:p w14:paraId="5437A557" w14:textId="77777777" w:rsidR="00D04117" w:rsidRDefault="003F148C">
            <w:r>
              <w:t>Description</w:t>
            </w:r>
          </w:p>
        </w:tc>
      </w:tr>
      <w:tr w:rsidR="00D04117" w14:paraId="24964F3A" w14:textId="77777777">
        <w:tc>
          <w:tcPr>
            <w:tcW w:w="2160" w:type="dxa"/>
          </w:tcPr>
          <w:p w14:paraId="19B076FD" w14:textId="77777777" w:rsidR="00D04117" w:rsidRDefault="003F148C">
            <w:r>
              <w:t>id_utilisateur</w:t>
            </w:r>
          </w:p>
        </w:tc>
        <w:tc>
          <w:tcPr>
            <w:tcW w:w="2160" w:type="dxa"/>
          </w:tcPr>
          <w:p w14:paraId="21D17671" w14:textId="77777777" w:rsidR="00D04117" w:rsidRDefault="003F148C">
            <w:r>
              <w:t>INT</w:t>
            </w:r>
          </w:p>
        </w:tc>
        <w:tc>
          <w:tcPr>
            <w:tcW w:w="2160" w:type="dxa"/>
          </w:tcPr>
          <w:p w14:paraId="7BB99F2B" w14:textId="77777777" w:rsidR="00D04117" w:rsidRDefault="003F148C">
            <w:r>
              <w:t>PK</w:t>
            </w:r>
          </w:p>
        </w:tc>
        <w:tc>
          <w:tcPr>
            <w:tcW w:w="2160" w:type="dxa"/>
          </w:tcPr>
          <w:p w14:paraId="1B1C37D3" w14:textId="77777777" w:rsidR="00D04117" w:rsidRDefault="003F148C">
            <w:r>
              <w:t>Identifiant unique</w:t>
            </w:r>
          </w:p>
        </w:tc>
      </w:tr>
      <w:tr w:rsidR="00D04117" w14:paraId="55C2EA02" w14:textId="77777777">
        <w:tc>
          <w:tcPr>
            <w:tcW w:w="2160" w:type="dxa"/>
          </w:tcPr>
          <w:p w14:paraId="356A390A" w14:textId="77777777" w:rsidR="00D04117" w:rsidRDefault="003F148C">
            <w:r>
              <w:t>nom</w:t>
            </w:r>
          </w:p>
        </w:tc>
        <w:tc>
          <w:tcPr>
            <w:tcW w:w="2160" w:type="dxa"/>
          </w:tcPr>
          <w:p w14:paraId="471B0DB9" w14:textId="77777777" w:rsidR="00D04117" w:rsidRDefault="003F148C">
            <w:r>
              <w:t>VARCHAR(100)</w:t>
            </w:r>
          </w:p>
        </w:tc>
        <w:tc>
          <w:tcPr>
            <w:tcW w:w="2160" w:type="dxa"/>
          </w:tcPr>
          <w:p w14:paraId="73EA4AEB" w14:textId="77777777" w:rsidR="00D04117" w:rsidRDefault="00D04117"/>
        </w:tc>
        <w:tc>
          <w:tcPr>
            <w:tcW w:w="2160" w:type="dxa"/>
          </w:tcPr>
          <w:p w14:paraId="7E491BF8" w14:textId="77777777" w:rsidR="00D04117" w:rsidRDefault="003F148C">
            <w:r>
              <w:t>Nom de l’utilisateur</w:t>
            </w:r>
          </w:p>
        </w:tc>
      </w:tr>
      <w:tr w:rsidR="00D04117" w14:paraId="04BC16D3" w14:textId="77777777">
        <w:tc>
          <w:tcPr>
            <w:tcW w:w="2160" w:type="dxa"/>
          </w:tcPr>
          <w:p w14:paraId="319844BD" w14:textId="77777777" w:rsidR="00D04117" w:rsidRDefault="003F148C">
            <w:r>
              <w:t>prenom</w:t>
            </w:r>
          </w:p>
        </w:tc>
        <w:tc>
          <w:tcPr>
            <w:tcW w:w="2160" w:type="dxa"/>
          </w:tcPr>
          <w:p w14:paraId="3991E3B9" w14:textId="77777777" w:rsidR="00D04117" w:rsidRDefault="003F148C">
            <w:r>
              <w:t>VARCHAR(100)</w:t>
            </w:r>
          </w:p>
        </w:tc>
        <w:tc>
          <w:tcPr>
            <w:tcW w:w="2160" w:type="dxa"/>
          </w:tcPr>
          <w:p w14:paraId="2CD9FA9D" w14:textId="77777777" w:rsidR="00D04117" w:rsidRDefault="00D04117"/>
        </w:tc>
        <w:tc>
          <w:tcPr>
            <w:tcW w:w="2160" w:type="dxa"/>
          </w:tcPr>
          <w:p w14:paraId="41701AAC" w14:textId="77777777" w:rsidR="00D04117" w:rsidRDefault="003F148C">
            <w:r>
              <w:t>Prénom de l’utilisateur</w:t>
            </w:r>
          </w:p>
        </w:tc>
      </w:tr>
      <w:tr w:rsidR="00D04117" w14:paraId="5C4F8E3B" w14:textId="77777777">
        <w:tc>
          <w:tcPr>
            <w:tcW w:w="2160" w:type="dxa"/>
          </w:tcPr>
          <w:p w14:paraId="3EC44411" w14:textId="77777777" w:rsidR="00D04117" w:rsidRDefault="003F148C">
            <w:r>
              <w:t>email</w:t>
            </w:r>
          </w:p>
        </w:tc>
        <w:tc>
          <w:tcPr>
            <w:tcW w:w="2160" w:type="dxa"/>
          </w:tcPr>
          <w:p w14:paraId="0A74087C" w14:textId="77777777" w:rsidR="00D04117" w:rsidRDefault="003F148C">
            <w:r>
              <w:t>VARCHAR(255)</w:t>
            </w:r>
          </w:p>
        </w:tc>
        <w:tc>
          <w:tcPr>
            <w:tcW w:w="2160" w:type="dxa"/>
          </w:tcPr>
          <w:p w14:paraId="20763B64" w14:textId="77777777" w:rsidR="00D04117" w:rsidRDefault="003F148C">
            <w:r>
              <w:t>UNIQUE</w:t>
            </w:r>
          </w:p>
        </w:tc>
        <w:tc>
          <w:tcPr>
            <w:tcW w:w="2160" w:type="dxa"/>
          </w:tcPr>
          <w:p w14:paraId="72D12399" w14:textId="77777777" w:rsidR="00D04117" w:rsidRDefault="003F148C">
            <w:r>
              <w:t>Adresse mail</w:t>
            </w:r>
          </w:p>
        </w:tc>
      </w:tr>
      <w:tr w:rsidR="00D04117" w14:paraId="397C7440" w14:textId="77777777">
        <w:tc>
          <w:tcPr>
            <w:tcW w:w="2160" w:type="dxa"/>
          </w:tcPr>
          <w:p w14:paraId="73104B9E" w14:textId="77777777" w:rsidR="00D04117" w:rsidRDefault="003F148C">
            <w:r>
              <w:t>mot_de_passe</w:t>
            </w:r>
          </w:p>
        </w:tc>
        <w:tc>
          <w:tcPr>
            <w:tcW w:w="2160" w:type="dxa"/>
          </w:tcPr>
          <w:p w14:paraId="5331D29A" w14:textId="77777777" w:rsidR="00D04117" w:rsidRDefault="003F148C">
            <w:r>
              <w:t>VARCHAR(255)</w:t>
            </w:r>
          </w:p>
        </w:tc>
        <w:tc>
          <w:tcPr>
            <w:tcW w:w="2160" w:type="dxa"/>
          </w:tcPr>
          <w:p w14:paraId="39692E7E" w14:textId="77777777" w:rsidR="00D04117" w:rsidRDefault="00D04117"/>
        </w:tc>
        <w:tc>
          <w:tcPr>
            <w:tcW w:w="2160" w:type="dxa"/>
          </w:tcPr>
          <w:p w14:paraId="13297BBB" w14:textId="77777777" w:rsidR="00D04117" w:rsidRDefault="003F148C">
            <w:r>
              <w:t>Mot de passe crypté</w:t>
            </w:r>
          </w:p>
        </w:tc>
      </w:tr>
      <w:tr w:rsidR="00D04117" w14:paraId="2FF76F52" w14:textId="77777777">
        <w:tc>
          <w:tcPr>
            <w:tcW w:w="2160" w:type="dxa"/>
          </w:tcPr>
          <w:p w14:paraId="76848161" w14:textId="77777777" w:rsidR="00D04117" w:rsidRDefault="003F148C">
            <w:r>
              <w:t>role</w:t>
            </w:r>
          </w:p>
        </w:tc>
        <w:tc>
          <w:tcPr>
            <w:tcW w:w="2160" w:type="dxa"/>
          </w:tcPr>
          <w:p w14:paraId="5464670A" w14:textId="77777777" w:rsidR="00D04117" w:rsidRDefault="003F148C">
            <w:r>
              <w:t>VARCHAR(50)</w:t>
            </w:r>
          </w:p>
        </w:tc>
        <w:tc>
          <w:tcPr>
            <w:tcW w:w="2160" w:type="dxa"/>
          </w:tcPr>
          <w:p w14:paraId="2AD1CDC4" w14:textId="77777777" w:rsidR="00D04117" w:rsidRDefault="00D04117"/>
        </w:tc>
        <w:tc>
          <w:tcPr>
            <w:tcW w:w="2160" w:type="dxa"/>
          </w:tcPr>
          <w:p w14:paraId="4DCF9798" w14:textId="77777777" w:rsidR="00D04117" w:rsidRDefault="003F148C">
            <w:r>
              <w:t>Rôle de l’utilisateur : passager / conducteur / employé / admin</w:t>
            </w:r>
          </w:p>
        </w:tc>
      </w:tr>
    </w:tbl>
    <w:p w14:paraId="4276731B" w14:textId="77777777" w:rsidR="00D04117" w:rsidRDefault="00D04117"/>
    <w:p w14:paraId="552AB63D" w14:textId="77777777" w:rsidR="00D04117" w:rsidRDefault="003F148C">
      <w:pPr>
        <w:pStyle w:val="Titre2"/>
      </w:pPr>
      <w:r>
        <w:t>Table : trajets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59"/>
        <w:gridCol w:w="2085"/>
        <w:gridCol w:w="2692"/>
        <w:gridCol w:w="2020"/>
      </w:tblGrid>
      <w:tr w:rsidR="00D04117" w14:paraId="3E9D26B6" w14:textId="77777777">
        <w:tc>
          <w:tcPr>
            <w:tcW w:w="2160" w:type="dxa"/>
          </w:tcPr>
          <w:p w14:paraId="629E1D6C" w14:textId="77777777" w:rsidR="00D04117" w:rsidRDefault="003F148C">
            <w:r>
              <w:t>Champ</w:t>
            </w:r>
          </w:p>
        </w:tc>
        <w:tc>
          <w:tcPr>
            <w:tcW w:w="2160" w:type="dxa"/>
          </w:tcPr>
          <w:p w14:paraId="66DB9B36" w14:textId="77777777" w:rsidR="00D04117" w:rsidRDefault="003F148C">
            <w:r>
              <w:t>Type</w:t>
            </w:r>
          </w:p>
        </w:tc>
        <w:tc>
          <w:tcPr>
            <w:tcW w:w="2160" w:type="dxa"/>
          </w:tcPr>
          <w:p w14:paraId="11DE64CD" w14:textId="77777777" w:rsidR="00D04117" w:rsidRDefault="003F148C">
            <w:r>
              <w:t>Clé</w:t>
            </w:r>
          </w:p>
        </w:tc>
        <w:tc>
          <w:tcPr>
            <w:tcW w:w="2160" w:type="dxa"/>
          </w:tcPr>
          <w:p w14:paraId="1BCDBB75" w14:textId="77777777" w:rsidR="00D04117" w:rsidRDefault="003F148C">
            <w:r>
              <w:t>Description</w:t>
            </w:r>
          </w:p>
        </w:tc>
      </w:tr>
      <w:tr w:rsidR="00D04117" w14:paraId="13450D95" w14:textId="77777777">
        <w:tc>
          <w:tcPr>
            <w:tcW w:w="2160" w:type="dxa"/>
          </w:tcPr>
          <w:p w14:paraId="2DE2D83A" w14:textId="77777777" w:rsidR="00D04117" w:rsidRDefault="003F148C">
            <w:r>
              <w:t>id_trajet</w:t>
            </w:r>
          </w:p>
        </w:tc>
        <w:tc>
          <w:tcPr>
            <w:tcW w:w="2160" w:type="dxa"/>
          </w:tcPr>
          <w:p w14:paraId="728E072D" w14:textId="77777777" w:rsidR="00D04117" w:rsidRDefault="003F148C">
            <w:r>
              <w:t>INT</w:t>
            </w:r>
          </w:p>
        </w:tc>
        <w:tc>
          <w:tcPr>
            <w:tcW w:w="2160" w:type="dxa"/>
          </w:tcPr>
          <w:p w14:paraId="4DB64EF2" w14:textId="77777777" w:rsidR="00D04117" w:rsidRDefault="003F148C">
            <w:r>
              <w:t>PK</w:t>
            </w:r>
          </w:p>
        </w:tc>
        <w:tc>
          <w:tcPr>
            <w:tcW w:w="2160" w:type="dxa"/>
          </w:tcPr>
          <w:p w14:paraId="65FF6EA8" w14:textId="77777777" w:rsidR="00D04117" w:rsidRDefault="003F148C">
            <w:r>
              <w:t>Identifiant du trajet</w:t>
            </w:r>
          </w:p>
        </w:tc>
      </w:tr>
      <w:tr w:rsidR="00D04117" w14:paraId="6D96FB75" w14:textId="77777777">
        <w:tc>
          <w:tcPr>
            <w:tcW w:w="2160" w:type="dxa"/>
          </w:tcPr>
          <w:p w14:paraId="5B26CBD8" w14:textId="77777777" w:rsidR="00D04117" w:rsidRDefault="003F148C">
            <w:r>
              <w:t>conducteur_id</w:t>
            </w:r>
          </w:p>
        </w:tc>
        <w:tc>
          <w:tcPr>
            <w:tcW w:w="2160" w:type="dxa"/>
          </w:tcPr>
          <w:p w14:paraId="7A66F894" w14:textId="77777777" w:rsidR="00D04117" w:rsidRDefault="003F148C">
            <w:r>
              <w:t>INT</w:t>
            </w:r>
          </w:p>
        </w:tc>
        <w:tc>
          <w:tcPr>
            <w:tcW w:w="2160" w:type="dxa"/>
          </w:tcPr>
          <w:p w14:paraId="5B5B412C" w14:textId="77777777" w:rsidR="00D04117" w:rsidRDefault="003F148C">
            <w:r>
              <w:t xml:space="preserve">FK → </w:t>
            </w:r>
            <w:r>
              <w:t>utilisateurs(id_utilisateur)</w:t>
            </w:r>
          </w:p>
        </w:tc>
        <w:tc>
          <w:tcPr>
            <w:tcW w:w="2160" w:type="dxa"/>
          </w:tcPr>
          <w:p w14:paraId="56E0151E" w14:textId="77777777" w:rsidR="00D04117" w:rsidRDefault="003F148C">
            <w:r>
              <w:t>Identifiant du conducteur</w:t>
            </w:r>
          </w:p>
        </w:tc>
      </w:tr>
      <w:tr w:rsidR="00D04117" w14:paraId="717A481A" w14:textId="77777777">
        <w:tc>
          <w:tcPr>
            <w:tcW w:w="2160" w:type="dxa"/>
          </w:tcPr>
          <w:p w14:paraId="5439B65B" w14:textId="77777777" w:rsidR="00D04117" w:rsidRDefault="003F148C">
            <w:r>
              <w:t>depart</w:t>
            </w:r>
          </w:p>
        </w:tc>
        <w:tc>
          <w:tcPr>
            <w:tcW w:w="2160" w:type="dxa"/>
          </w:tcPr>
          <w:p w14:paraId="4515AED4" w14:textId="77777777" w:rsidR="00D04117" w:rsidRDefault="003F148C">
            <w:r>
              <w:t>VARCHAR(100)</w:t>
            </w:r>
          </w:p>
        </w:tc>
        <w:tc>
          <w:tcPr>
            <w:tcW w:w="2160" w:type="dxa"/>
          </w:tcPr>
          <w:p w14:paraId="6BE0D8D3" w14:textId="77777777" w:rsidR="00D04117" w:rsidRDefault="00D04117"/>
        </w:tc>
        <w:tc>
          <w:tcPr>
            <w:tcW w:w="2160" w:type="dxa"/>
          </w:tcPr>
          <w:p w14:paraId="2BEB0061" w14:textId="77777777" w:rsidR="00D04117" w:rsidRDefault="003F148C">
            <w:r>
              <w:t>Lieu de départ</w:t>
            </w:r>
          </w:p>
        </w:tc>
      </w:tr>
      <w:tr w:rsidR="00D04117" w14:paraId="567CB217" w14:textId="77777777">
        <w:tc>
          <w:tcPr>
            <w:tcW w:w="2160" w:type="dxa"/>
          </w:tcPr>
          <w:p w14:paraId="7B2CF67E" w14:textId="77777777" w:rsidR="00D04117" w:rsidRDefault="003F148C">
            <w:r>
              <w:t>destination</w:t>
            </w:r>
          </w:p>
        </w:tc>
        <w:tc>
          <w:tcPr>
            <w:tcW w:w="2160" w:type="dxa"/>
          </w:tcPr>
          <w:p w14:paraId="06F932F1" w14:textId="77777777" w:rsidR="00D04117" w:rsidRDefault="003F148C">
            <w:r>
              <w:t>VARCHAR(100)</w:t>
            </w:r>
          </w:p>
        </w:tc>
        <w:tc>
          <w:tcPr>
            <w:tcW w:w="2160" w:type="dxa"/>
          </w:tcPr>
          <w:p w14:paraId="21240212" w14:textId="77777777" w:rsidR="00D04117" w:rsidRDefault="00D04117"/>
        </w:tc>
        <w:tc>
          <w:tcPr>
            <w:tcW w:w="2160" w:type="dxa"/>
          </w:tcPr>
          <w:p w14:paraId="7D70410E" w14:textId="77777777" w:rsidR="00D04117" w:rsidRDefault="003F148C">
            <w:r>
              <w:t>Lieu d’arrivée</w:t>
            </w:r>
          </w:p>
        </w:tc>
      </w:tr>
      <w:tr w:rsidR="00D04117" w14:paraId="653D441E" w14:textId="77777777">
        <w:tc>
          <w:tcPr>
            <w:tcW w:w="2160" w:type="dxa"/>
          </w:tcPr>
          <w:p w14:paraId="08C90DE0" w14:textId="77777777" w:rsidR="00D04117" w:rsidRDefault="003F148C">
            <w:r>
              <w:t>date_trajet</w:t>
            </w:r>
          </w:p>
        </w:tc>
        <w:tc>
          <w:tcPr>
            <w:tcW w:w="2160" w:type="dxa"/>
          </w:tcPr>
          <w:p w14:paraId="242604F9" w14:textId="77777777" w:rsidR="00D04117" w:rsidRDefault="003F148C">
            <w:r>
              <w:t>DATE</w:t>
            </w:r>
          </w:p>
        </w:tc>
        <w:tc>
          <w:tcPr>
            <w:tcW w:w="2160" w:type="dxa"/>
          </w:tcPr>
          <w:p w14:paraId="61997994" w14:textId="77777777" w:rsidR="00D04117" w:rsidRDefault="00D04117"/>
        </w:tc>
        <w:tc>
          <w:tcPr>
            <w:tcW w:w="2160" w:type="dxa"/>
          </w:tcPr>
          <w:p w14:paraId="57DA1AA6" w14:textId="77777777" w:rsidR="00D04117" w:rsidRDefault="003F148C">
            <w:r>
              <w:t>Date du trajet</w:t>
            </w:r>
          </w:p>
        </w:tc>
      </w:tr>
      <w:tr w:rsidR="00D04117" w14:paraId="57ABEB14" w14:textId="77777777">
        <w:tc>
          <w:tcPr>
            <w:tcW w:w="2160" w:type="dxa"/>
          </w:tcPr>
          <w:p w14:paraId="7A6B2FBA" w14:textId="77777777" w:rsidR="00D04117" w:rsidRDefault="003F148C">
            <w:r>
              <w:t>heure_trajet</w:t>
            </w:r>
          </w:p>
        </w:tc>
        <w:tc>
          <w:tcPr>
            <w:tcW w:w="2160" w:type="dxa"/>
          </w:tcPr>
          <w:p w14:paraId="7D12E3EF" w14:textId="77777777" w:rsidR="00D04117" w:rsidRDefault="003F148C">
            <w:r>
              <w:t>TIME</w:t>
            </w:r>
          </w:p>
        </w:tc>
        <w:tc>
          <w:tcPr>
            <w:tcW w:w="2160" w:type="dxa"/>
          </w:tcPr>
          <w:p w14:paraId="58BF4148" w14:textId="77777777" w:rsidR="00D04117" w:rsidRDefault="00D04117"/>
        </w:tc>
        <w:tc>
          <w:tcPr>
            <w:tcW w:w="2160" w:type="dxa"/>
          </w:tcPr>
          <w:p w14:paraId="3C3851EE" w14:textId="77777777" w:rsidR="00D04117" w:rsidRDefault="003F148C">
            <w:r>
              <w:t>Heure de départ</w:t>
            </w:r>
          </w:p>
        </w:tc>
      </w:tr>
      <w:tr w:rsidR="00D04117" w14:paraId="62ED340E" w14:textId="77777777">
        <w:tc>
          <w:tcPr>
            <w:tcW w:w="2160" w:type="dxa"/>
          </w:tcPr>
          <w:p w14:paraId="79665360" w14:textId="77777777" w:rsidR="00D04117" w:rsidRDefault="003F148C">
            <w:r>
              <w:t>nb_places</w:t>
            </w:r>
          </w:p>
        </w:tc>
        <w:tc>
          <w:tcPr>
            <w:tcW w:w="2160" w:type="dxa"/>
          </w:tcPr>
          <w:p w14:paraId="65998667" w14:textId="77777777" w:rsidR="00D04117" w:rsidRDefault="003F148C">
            <w:r>
              <w:t>INT</w:t>
            </w:r>
          </w:p>
        </w:tc>
        <w:tc>
          <w:tcPr>
            <w:tcW w:w="2160" w:type="dxa"/>
          </w:tcPr>
          <w:p w14:paraId="4DC61946" w14:textId="77777777" w:rsidR="00D04117" w:rsidRDefault="00D04117"/>
        </w:tc>
        <w:tc>
          <w:tcPr>
            <w:tcW w:w="2160" w:type="dxa"/>
          </w:tcPr>
          <w:p w14:paraId="43C475EF" w14:textId="77777777" w:rsidR="00D04117" w:rsidRDefault="003F148C">
            <w:r>
              <w:t xml:space="preserve">Nombre de places </w:t>
            </w:r>
            <w:r>
              <w:t>disponibles</w:t>
            </w:r>
          </w:p>
        </w:tc>
      </w:tr>
      <w:tr w:rsidR="00D04117" w14:paraId="23477EFC" w14:textId="77777777">
        <w:tc>
          <w:tcPr>
            <w:tcW w:w="2160" w:type="dxa"/>
          </w:tcPr>
          <w:p w14:paraId="40F2DBF2" w14:textId="77777777" w:rsidR="00D04117" w:rsidRDefault="003F148C">
            <w:r>
              <w:t>prix</w:t>
            </w:r>
          </w:p>
        </w:tc>
        <w:tc>
          <w:tcPr>
            <w:tcW w:w="2160" w:type="dxa"/>
          </w:tcPr>
          <w:p w14:paraId="3FECAB1B" w14:textId="77777777" w:rsidR="00D04117" w:rsidRDefault="003F148C">
            <w:r>
              <w:t>FLOAT</w:t>
            </w:r>
          </w:p>
        </w:tc>
        <w:tc>
          <w:tcPr>
            <w:tcW w:w="2160" w:type="dxa"/>
          </w:tcPr>
          <w:p w14:paraId="756CFCA1" w14:textId="77777777" w:rsidR="00D04117" w:rsidRDefault="00D04117"/>
        </w:tc>
        <w:tc>
          <w:tcPr>
            <w:tcW w:w="2160" w:type="dxa"/>
          </w:tcPr>
          <w:p w14:paraId="712493D0" w14:textId="77777777" w:rsidR="00D04117" w:rsidRDefault="003F148C">
            <w:r>
              <w:t>Prix en crédits</w:t>
            </w:r>
          </w:p>
        </w:tc>
      </w:tr>
      <w:tr w:rsidR="00D04117" w14:paraId="78CD7C65" w14:textId="77777777">
        <w:tc>
          <w:tcPr>
            <w:tcW w:w="2160" w:type="dxa"/>
          </w:tcPr>
          <w:p w14:paraId="08DF5D18" w14:textId="77777777" w:rsidR="00D04117" w:rsidRDefault="003F148C">
            <w:r>
              <w:t>statut</w:t>
            </w:r>
          </w:p>
        </w:tc>
        <w:tc>
          <w:tcPr>
            <w:tcW w:w="2160" w:type="dxa"/>
          </w:tcPr>
          <w:p w14:paraId="7C03297F" w14:textId="77777777" w:rsidR="00D04117" w:rsidRDefault="003F148C">
            <w:r>
              <w:t>VARCHAR(50)</w:t>
            </w:r>
          </w:p>
        </w:tc>
        <w:tc>
          <w:tcPr>
            <w:tcW w:w="2160" w:type="dxa"/>
          </w:tcPr>
          <w:p w14:paraId="205BEDCA" w14:textId="77777777" w:rsidR="00D04117" w:rsidRDefault="00D04117"/>
        </w:tc>
        <w:tc>
          <w:tcPr>
            <w:tcW w:w="2160" w:type="dxa"/>
          </w:tcPr>
          <w:p w14:paraId="01BE3395" w14:textId="77777777" w:rsidR="00D04117" w:rsidRDefault="003F148C">
            <w:r>
              <w:t>Statut du trajet : prévu / en cours / terminé</w:t>
            </w:r>
          </w:p>
        </w:tc>
      </w:tr>
    </w:tbl>
    <w:p w14:paraId="7E2A2168" w14:textId="77777777" w:rsidR="00D04117" w:rsidRDefault="00D04117"/>
    <w:p w14:paraId="31508725" w14:textId="77777777" w:rsidR="00D04117" w:rsidRDefault="003F148C">
      <w:pPr>
        <w:pStyle w:val="Titre2"/>
      </w:pPr>
      <w:r>
        <w:t>Table : participe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45"/>
        <w:gridCol w:w="1980"/>
        <w:gridCol w:w="2692"/>
        <w:gridCol w:w="2039"/>
      </w:tblGrid>
      <w:tr w:rsidR="00D04117" w14:paraId="6BB0A473" w14:textId="77777777">
        <w:tc>
          <w:tcPr>
            <w:tcW w:w="2160" w:type="dxa"/>
          </w:tcPr>
          <w:p w14:paraId="795D73B9" w14:textId="77777777" w:rsidR="00D04117" w:rsidRDefault="003F148C">
            <w:r>
              <w:t>Champ</w:t>
            </w:r>
          </w:p>
        </w:tc>
        <w:tc>
          <w:tcPr>
            <w:tcW w:w="2160" w:type="dxa"/>
          </w:tcPr>
          <w:p w14:paraId="112D85E2" w14:textId="77777777" w:rsidR="00D04117" w:rsidRDefault="003F148C">
            <w:r>
              <w:t>Type</w:t>
            </w:r>
          </w:p>
        </w:tc>
        <w:tc>
          <w:tcPr>
            <w:tcW w:w="2160" w:type="dxa"/>
          </w:tcPr>
          <w:p w14:paraId="1A75E461" w14:textId="77777777" w:rsidR="00D04117" w:rsidRDefault="003F148C">
            <w:r>
              <w:t>Clé</w:t>
            </w:r>
          </w:p>
        </w:tc>
        <w:tc>
          <w:tcPr>
            <w:tcW w:w="2160" w:type="dxa"/>
          </w:tcPr>
          <w:p w14:paraId="37C71656" w14:textId="77777777" w:rsidR="00D04117" w:rsidRDefault="003F148C">
            <w:r>
              <w:t>Description</w:t>
            </w:r>
          </w:p>
        </w:tc>
      </w:tr>
      <w:tr w:rsidR="00D04117" w14:paraId="5C460F97" w14:textId="77777777">
        <w:tc>
          <w:tcPr>
            <w:tcW w:w="2160" w:type="dxa"/>
          </w:tcPr>
          <w:p w14:paraId="72A1CD5B" w14:textId="77777777" w:rsidR="00D04117" w:rsidRDefault="003F148C">
            <w:r>
              <w:t>id</w:t>
            </w:r>
          </w:p>
        </w:tc>
        <w:tc>
          <w:tcPr>
            <w:tcW w:w="2160" w:type="dxa"/>
          </w:tcPr>
          <w:p w14:paraId="44500662" w14:textId="77777777" w:rsidR="00D04117" w:rsidRDefault="003F148C">
            <w:r>
              <w:t>INT</w:t>
            </w:r>
          </w:p>
        </w:tc>
        <w:tc>
          <w:tcPr>
            <w:tcW w:w="2160" w:type="dxa"/>
          </w:tcPr>
          <w:p w14:paraId="4D11ADD9" w14:textId="77777777" w:rsidR="00D04117" w:rsidRDefault="003F148C">
            <w:r>
              <w:t>PK</w:t>
            </w:r>
          </w:p>
        </w:tc>
        <w:tc>
          <w:tcPr>
            <w:tcW w:w="2160" w:type="dxa"/>
          </w:tcPr>
          <w:p w14:paraId="3A474C47" w14:textId="77777777" w:rsidR="00D04117" w:rsidRDefault="003F148C">
            <w:r>
              <w:t>Identifiant de participation</w:t>
            </w:r>
          </w:p>
        </w:tc>
      </w:tr>
      <w:tr w:rsidR="00D04117" w14:paraId="6DA9A284" w14:textId="77777777">
        <w:tc>
          <w:tcPr>
            <w:tcW w:w="2160" w:type="dxa"/>
          </w:tcPr>
          <w:p w14:paraId="06D0FEDB" w14:textId="77777777" w:rsidR="00D04117" w:rsidRDefault="003F148C">
            <w:r>
              <w:t>id_passager</w:t>
            </w:r>
          </w:p>
        </w:tc>
        <w:tc>
          <w:tcPr>
            <w:tcW w:w="2160" w:type="dxa"/>
          </w:tcPr>
          <w:p w14:paraId="1ACDD9B9" w14:textId="77777777" w:rsidR="00D04117" w:rsidRDefault="003F148C">
            <w:r>
              <w:t>INT</w:t>
            </w:r>
          </w:p>
        </w:tc>
        <w:tc>
          <w:tcPr>
            <w:tcW w:w="2160" w:type="dxa"/>
          </w:tcPr>
          <w:p w14:paraId="66265097" w14:textId="77777777" w:rsidR="00D04117" w:rsidRDefault="003F148C">
            <w:r>
              <w:t xml:space="preserve">FK → </w:t>
            </w:r>
            <w:r>
              <w:t>utilisateurs(id_utilisateur)</w:t>
            </w:r>
          </w:p>
        </w:tc>
        <w:tc>
          <w:tcPr>
            <w:tcW w:w="2160" w:type="dxa"/>
          </w:tcPr>
          <w:p w14:paraId="66EEAE82" w14:textId="77777777" w:rsidR="00D04117" w:rsidRDefault="003F148C">
            <w:r>
              <w:t>Identifiant du passager</w:t>
            </w:r>
          </w:p>
        </w:tc>
      </w:tr>
      <w:tr w:rsidR="00D04117" w14:paraId="44544DA9" w14:textId="77777777">
        <w:tc>
          <w:tcPr>
            <w:tcW w:w="2160" w:type="dxa"/>
          </w:tcPr>
          <w:p w14:paraId="1FCC945F" w14:textId="77777777" w:rsidR="00D04117" w:rsidRDefault="003F148C">
            <w:r>
              <w:t>id_trajet</w:t>
            </w:r>
          </w:p>
        </w:tc>
        <w:tc>
          <w:tcPr>
            <w:tcW w:w="2160" w:type="dxa"/>
          </w:tcPr>
          <w:p w14:paraId="0664C214" w14:textId="77777777" w:rsidR="00D04117" w:rsidRDefault="003F148C">
            <w:r>
              <w:t>INT</w:t>
            </w:r>
          </w:p>
        </w:tc>
        <w:tc>
          <w:tcPr>
            <w:tcW w:w="2160" w:type="dxa"/>
          </w:tcPr>
          <w:p w14:paraId="62762A44" w14:textId="77777777" w:rsidR="00D04117" w:rsidRDefault="003F148C">
            <w:r>
              <w:t>FK → trajets(id_trajet)</w:t>
            </w:r>
          </w:p>
        </w:tc>
        <w:tc>
          <w:tcPr>
            <w:tcW w:w="2160" w:type="dxa"/>
          </w:tcPr>
          <w:p w14:paraId="6A406AF6" w14:textId="77777777" w:rsidR="00D04117" w:rsidRDefault="003F148C">
            <w:r>
              <w:t>Identifiant du trajet</w:t>
            </w:r>
          </w:p>
        </w:tc>
      </w:tr>
      <w:tr w:rsidR="00D04117" w14:paraId="056E1067" w14:textId="77777777">
        <w:tc>
          <w:tcPr>
            <w:tcW w:w="2160" w:type="dxa"/>
          </w:tcPr>
          <w:p w14:paraId="7134349E" w14:textId="77777777" w:rsidR="00D04117" w:rsidRDefault="003F148C">
            <w:r>
              <w:t>validation_passager</w:t>
            </w:r>
          </w:p>
        </w:tc>
        <w:tc>
          <w:tcPr>
            <w:tcW w:w="2160" w:type="dxa"/>
          </w:tcPr>
          <w:p w14:paraId="7AD384A3" w14:textId="77777777" w:rsidR="00D04117" w:rsidRDefault="003F148C">
            <w:r>
              <w:t>BOOLEAN</w:t>
            </w:r>
          </w:p>
        </w:tc>
        <w:tc>
          <w:tcPr>
            <w:tcW w:w="2160" w:type="dxa"/>
          </w:tcPr>
          <w:p w14:paraId="1F9448FE" w14:textId="77777777" w:rsidR="00D04117" w:rsidRDefault="00D04117"/>
        </w:tc>
        <w:tc>
          <w:tcPr>
            <w:tcW w:w="2160" w:type="dxa"/>
          </w:tcPr>
          <w:p w14:paraId="16C101C8" w14:textId="77777777" w:rsidR="00D04117" w:rsidRDefault="003F148C">
            <w:r>
              <w:t xml:space="preserve">Passager a </w:t>
            </w:r>
            <w:r>
              <w:lastRenderedPageBreak/>
              <w:t>confirmé le trajet ?</w:t>
            </w:r>
          </w:p>
        </w:tc>
      </w:tr>
      <w:tr w:rsidR="00D04117" w14:paraId="78CABB67" w14:textId="77777777">
        <w:tc>
          <w:tcPr>
            <w:tcW w:w="2160" w:type="dxa"/>
          </w:tcPr>
          <w:p w14:paraId="6A78027A" w14:textId="77777777" w:rsidR="00D04117" w:rsidRDefault="003F148C">
            <w:r>
              <w:lastRenderedPageBreak/>
              <w:t>commentaire</w:t>
            </w:r>
          </w:p>
        </w:tc>
        <w:tc>
          <w:tcPr>
            <w:tcW w:w="2160" w:type="dxa"/>
          </w:tcPr>
          <w:p w14:paraId="1903F1F7" w14:textId="77777777" w:rsidR="00D04117" w:rsidRDefault="003F148C">
            <w:r>
              <w:t>TEXT</w:t>
            </w:r>
          </w:p>
        </w:tc>
        <w:tc>
          <w:tcPr>
            <w:tcW w:w="2160" w:type="dxa"/>
          </w:tcPr>
          <w:p w14:paraId="47665CEF" w14:textId="77777777" w:rsidR="00D04117" w:rsidRDefault="00D04117"/>
        </w:tc>
        <w:tc>
          <w:tcPr>
            <w:tcW w:w="2160" w:type="dxa"/>
          </w:tcPr>
          <w:p w14:paraId="3D080C40" w14:textId="77777777" w:rsidR="00D04117" w:rsidRDefault="003F148C">
            <w:r>
              <w:t>Commentaire du passager</w:t>
            </w:r>
          </w:p>
        </w:tc>
      </w:tr>
    </w:tbl>
    <w:p w14:paraId="14845B8D" w14:textId="77777777" w:rsidR="00D04117" w:rsidRDefault="00D04117"/>
    <w:p w14:paraId="34B8F0BD" w14:textId="77777777" w:rsidR="00D04117" w:rsidRDefault="003F148C">
      <w:pPr>
        <w:pStyle w:val="Titre2"/>
      </w:pPr>
      <w:r>
        <w:t>Table : avis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75"/>
        <w:gridCol w:w="2022"/>
        <w:gridCol w:w="2692"/>
        <w:gridCol w:w="2067"/>
      </w:tblGrid>
      <w:tr w:rsidR="00D04117" w14:paraId="5FE9AF70" w14:textId="77777777">
        <w:tc>
          <w:tcPr>
            <w:tcW w:w="2160" w:type="dxa"/>
          </w:tcPr>
          <w:p w14:paraId="35F84533" w14:textId="77777777" w:rsidR="00D04117" w:rsidRDefault="003F148C">
            <w:r>
              <w:t>Champ</w:t>
            </w:r>
          </w:p>
        </w:tc>
        <w:tc>
          <w:tcPr>
            <w:tcW w:w="2160" w:type="dxa"/>
          </w:tcPr>
          <w:p w14:paraId="10837465" w14:textId="77777777" w:rsidR="00D04117" w:rsidRDefault="003F148C">
            <w:r>
              <w:t>Type</w:t>
            </w:r>
          </w:p>
        </w:tc>
        <w:tc>
          <w:tcPr>
            <w:tcW w:w="2160" w:type="dxa"/>
          </w:tcPr>
          <w:p w14:paraId="1E150961" w14:textId="77777777" w:rsidR="00D04117" w:rsidRDefault="003F148C">
            <w:r>
              <w:t>Clé</w:t>
            </w:r>
          </w:p>
        </w:tc>
        <w:tc>
          <w:tcPr>
            <w:tcW w:w="2160" w:type="dxa"/>
          </w:tcPr>
          <w:p w14:paraId="28159B0B" w14:textId="77777777" w:rsidR="00D04117" w:rsidRDefault="003F148C">
            <w:r>
              <w:t>Description</w:t>
            </w:r>
          </w:p>
        </w:tc>
      </w:tr>
      <w:tr w:rsidR="00D04117" w14:paraId="48CA1753" w14:textId="77777777">
        <w:tc>
          <w:tcPr>
            <w:tcW w:w="2160" w:type="dxa"/>
          </w:tcPr>
          <w:p w14:paraId="22FC4F9B" w14:textId="77777777" w:rsidR="00D04117" w:rsidRDefault="003F148C">
            <w:r>
              <w:t>id</w:t>
            </w:r>
          </w:p>
        </w:tc>
        <w:tc>
          <w:tcPr>
            <w:tcW w:w="2160" w:type="dxa"/>
          </w:tcPr>
          <w:p w14:paraId="4486A0B6" w14:textId="77777777" w:rsidR="00D04117" w:rsidRDefault="003F148C">
            <w:r>
              <w:t>INT</w:t>
            </w:r>
          </w:p>
        </w:tc>
        <w:tc>
          <w:tcPr>
            <w:tcW w:w="2160" w:type="dxa"/>
          </w:tcPr>
          <w:p w14:paraId="7BD030D1" w14:textId="77777777" w:rsidR="00D04117" w:rsidRDefault="003F148C">
            <w:r>
              <w:t>PK</w:t>
            </w:r>
          </w:p>
        </w:tc>
        <w:tc>
          <w:tcPr>
            <w:tcW w:w="2160" w:type="dxa"/>
          </w:tcPr>
          <w:p w14:paraId="7CEDC5CC" w14:textId="77777777" w:rsidR="00D04117" w:rsidRDefault="003F148C">
            <w:r>
              <w:t>Identifiant de l’avis</w:t>
            </w:r>
          </w:p>
        </w:tc>
      </w:tr>
      <w:tr w:rsidR="00D04117" w14:paraId="49846C68" w14:textId="77777777">
        <w:tc>
          <w:tcPr>
            <w:tcW w:w="2160" w:type="dxa"/>
          </w:tcPr>
          <w:p w14:paraId="0BED9A81" w14:textId="77777777" w:rsidR="00D04117" w:rsidRDefault="003F148C">
            <w:r>
              <w:t>id_utilisateur</w:t>
            </w:r>
          </w:p>
        </w:tc>
        <w:tc>
          <w:tcPr>
            <w:tcW w:w="2160" w:type="dxa"/>
          </w:tcPr>
          <w:p w14:paraId="354D080D" w14:textId="77777777" w:rsidR="00D04117" w:rsidRDefault="003F148C">
            <w:r>
              <w:t>INT</w:t>
            </w:r>
          </w:p>
        </w:tc>
        <w:tc>
          <w:tcPr>
            <w:tcW w:w="2160" w:type="dxa"/>
          </w:tcPr>
          <w:p w14:paraId="673AB59C" w14:textId="77777777" w:rsidR="00D04117" w:rsidRDefault="003F148C">
            <w:r>
              <w:t>FK → utilisateurs(id_utilisateur)</w:t>
            </w:r>
          </w:p>
        </w:tc>
        <w:tc>
          <w:tcPr>
            <w:tcW w:w="2160" w:type="dxa"/>
          </w:tcPr>
          <w:p w14:paraId="5256082C" w14:textId="77777777" w:rsidR="00D04117" w:rsidRDefault="003F148C">
            <w:r>
              <w:t>Passager qui a donné l’avis</w:t>
            </w:r>
          </w:p>
        </w:tc>
      </w:tr>
      <w:tr w:rsidR="00D04117" w14:paraId="509B4C08" w14:textId="77777777">
        <w:tc>
          <w:tcPr>
            <w:tcW w:w="2160" w:type="dxa"/>
          </w:tcPr>
          <w:p w14:paraId="783FA540" w14:textId="77777777" w:rsidR="00D04117" w:rsidRDefault="003F148C">
            <w:r>
              <w:t>id_conducteur</w:t>
            </w:r>
          </w:p>
        </w:tc>
        <w:tc>
          <w:tcPr>
            <w:tcW w:w="2160" w:type="dxa"/>
          </w:tcPr>
          <w:p w14:paraId="3CB36F6D" w14:textId="77777777" w:rsidR="00D04117" w:rsidRDefault="003F148C">
            <w:r>
              <w:t>INT</w:t>
            </w:r>
          </w:p>
        </w:tc>
        <w:tc>
          <w:tcPr>
            <w:tcW w:w="2160" w:type="dxa"/>
          </w:tcPr>
          <w:p w14:paraId="4AC68715" w14:textId="77777777" w:rsidR="00D04117" w:rsidRDefault="003F148C">
            <w:r>
              <w:t>FK → utilisateurs(id_utilisateur)</w:t>
            </w:r>
          </w:p>
        </w:tc>
        <w:tc>
          <w:tcPr>
            <w:tcW w:w="2160" w:type="dxa"/>
          </w:tcPr>
          <w:p w14:paraId="3D390C57" w14:textId="77777777" w:rsidR="00D04117" w:rsidRDefault="003F148C">
            <w:r>
              <w:t>Conducteur concerné</w:t>
            </w:r>
          </w:p>
        </w:tc>
      </w:tr>
      <w:tr w:rsidR="00D04117" w14:paraId="028BBBB8" w14:textId="77777777">
        <w:tc>
          <w:tcPr>
            <w:tcW w:w="2160" w:type="dxa"/>
          </w:tcPr>
          <w:p w14:paraId="70C0B45B" w14:textId="77777777" w:rsidR="00D04117" w:rsidRDefault="003F148C">
            <w:r>
              <w:t>note</w:t>
            </w:r>
          </w:p>
        </w:tc>
        <w:tc>
          <w:tcPr>
            <w:tcW w:w="2160" w:type="dxa"/>
          </w:tcPr>
          <w:p w14:paraId="2BD40504" w14:textId="77777777" w:rsidR="00D04117" w:rsidRDefault="003F148C">
            <w:r>
              <w:t>INT</w:t>
            </w:r>
          </w:p>
        </w:tc>
        <w:tc>
          <w:tcPr>
            <w:tcW w:w="2160" w:type="dxa"/>
          </w:tcPr>
          <w:p w14:paraId="7FD12AF6" w14:textId="77777777" w:rsidR="00D04117" w:rsidRDefault="00D04117"/>
        </w:tc>
        <w:tc>
          <w:tcPr>
            <w:tcW w:w="2160" w:type="dxa"/>
          </w:tcPr>
          <w:p w14:paraId="166A2EA2" w14:textId="77777777" w:rsidR="00D04117" w:rsidRDefault="003F148C">
            <w:r>
              <w:t>Note de 1 à 5</w:t>
            </w:r>
          </w:p>
        </w:tc>
      </w:tr>
      <w:tr w:rsidR="00D04117" w14:paraId="366C98FC" w14:textId="77777777">
        <w:tc>
          <w:tcPr>
            <w:tcW w:w="2160" w:type="dxa"/>
          </w:tcPr>
          <w:p w14:paraId="45AD4488" w14:textId="77777777" w:rsidR="00D04117" w:rsidRDefault="003F148C">
            <w:r>
              <w:t>commentaire</w:t>
            </w:r>
          </w:p>
        </w:tc>
        <w:tc>
          <w:tcPr>
            <w:tcW w:w="2160" w:type="dxa"/>
          </w:tcPr>
          <w:p w14:paraId="232AE236" w14:textId="77777777" w:rsidR="00D04117" w:rsidRDefault="003F148C">
            <w:r>
              <w:t>TEXT</w:t>
            </w:r>
          </w:p>
        </w:tc>
        <w:tc>
          <w:tcPr>
            <w:tcW w:w="2160" w:type="dxa"/>
          </w:tcPr>
          <w:p w14:paraId="3F350311" w14:textId="77777777" w:rsidR="00D04117" w:rsidRDefault="00D04117"/>
        </w:tc>
        <w:tc>
          <w:tcPr>
            <w:tcW w:w="2160" w:type="dxa"/>
          </w:tcPr>
          <w:p w14:paraId="6FC367A8" w14:textId="77777777" w:rsidR="00D04117" w:rsidRDefault="003F148C">
            <w:r>
              <w:t>Commentaire laissé</w:t>
            </w:r>
          </w:p>
        </w:tc>
      </w:tr>
      <w:tr w:rsidR="00D04117" w14:paraId="0F1868FD" w14:textId="77777777">
        <w:tc>
          <w:tcPr>
            <w:tcW w:w="2160" w:type="dxa"/>
          </w:tcPr>
          <w:p w14:paraId="7F35C63F" w14:textId="77777777" w:rsidR="00D04117" w:rsidRDefault="003F148C">
            <w:r>
              <w:t>date_avis</w:t>
            </w:r>
          </w:p>
        </w:tc>
        <w:tc>
          <w:tcPr>
            <w:tcW w:w="2160" w:type="dxa"/>
          </w:tcPr>
          <w:p w14:paraId="4D0362C3" w14:textId="77777777" w:rsidR="00D04117" w:rsidRDefault="003F148C">
            <w:r>
              <w:t>DATE</w:t>
            </w:r>
          </w:p>
        </w:tc>
        <w:tc>
          <w:tcPr>
            <w:tcW w:w="2160" w:type="dxa"/>
          </w:tcPr>
          <w:p w14:paraId="15F0A0B1" w14:textId="77777777" w:rsidR="00D04117" w:rsidRDefault="00D04117"/>
        </w:tc>
        <w:tc>
          <w:tcPr>
            <w:tcW w:w="2160" w:type="dxa"/>
          </w:tcPr>
          <w:p w14:paraId="4B517593" w14:textId="77777777" w:rsidR="00D04117" w:rsidRDefault="003F148C">
            <w:r>
              <w:t>Date de l’avis</w:t>
            </w:r>
          </w:p>
        </w:tc>
      </w:tr>
      <w:tr w:rsidR="00D04117" w14:paraId="372BF5FC" w14:textId="77777777">
        <w:tc>
          <w:tcPr>
            <w:tcW w:w="2160" w:type="dxa"/>
          </w:tcPr>
          <w:p w14:paraId="36806A8F" w14:textId="77777777" w:rsidR="00D04117" w:rsidRDefault="003F148C">
            <w:r>
              <w:t>valide</w:t>
            </w:r>
          </w:p>
        </w:tc>
        <w:tc>
          <w:tcPr>
            <w:tcW w:w="2160" w:type="dxa"/>
          </w:tcPr>
          <w:p w14:paraId="7784AFB6" w14:textId="77777777" w:rsidR="00D04117" w:rsidRDefault="003F148C">
            <w:r>
              <w:t>BOOLEAN</w:t>
            </w:r>
          </w:p>
        </w:tc>
        <w:tc>
          <w:tcPr>
            <w:tcW w:w="2160" w:type="dxa"/>
          </w:tcPr>
          <w:p w14:paraId="3855C910" w14:textId="77777777" w:rsidR="00D04117" w:rsidRDefault="00D04117"/>
        </w:tc>
        <w:tc>
          <w:tcPr>
            <w:tcW w:w="2160" w:type="dxa"/>
          </w:tcPr>
          <w:p w14:paraId="4E0F2C86" w14:textId="77777777" w:rsidR="00D04117" w:rsidRDefault="003F148C">
            <w:r>
              <w:t>Avis validé par un employé ?</w:t>
            </w:r>
          </w:p>
        </w:tc>
      </w:tr>
    </w:tbl>
    <w:p w14:paraId="2C888E34" w14:textId="77777777" w:rsidR="00D04117" w:rsidRDefault="00D04117"/>
    <w:p w14:paraId="0DC42993" w14:textId="77777777" w:rsidR="00D04117" w:rsidRDefault="003F148C">
      <w:pPr>
        <w:pStyle w:val="Titre2"/>
      </w:pPr>
      <w:r>
        <w:t>Table : credits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04117" w14:paraId="59C7CE8D" w14:textId="77777777">
        <w:tc>
          <w:tcPr>
            <w:tcW w:w="2160" w:type="dxa"/>
          </w:tcPr>
          <w:p w14:paraId="397BA739" w14:textId="77777777" w:rsidR="00D04117" w:rsidRDefault="003F148C">
            <w:r>
              <w:t>Champ</w:t>
            </w:r>
          </w:p>
        </w:tc>
        <w:tc>
          <w:tcPr>
            <w:tcW w:w="2160" w:type="dxa"/>
          </w:tcPr>
          <w:p w14:paraId="57CAFFBC" w14:textId="77777777" w:rsidR="00D04117" w:rsidRDefault="003F148C">
            <w:r>
              <w:t>Type</w:t>
            </w:r>
          </w:p>
        </w:tc>
        <w:tc>
          <w:tcPr>
            <w:tcW w:w="2160" w:type="dxa"/>
          </w:tcPr>
          <w:p w14:paraId="21C1BAD2" w14:textId="77777777" w:rsidR="00D04117" w:rsidRDefault="003F148C">
            <w:r>
              <w:t>Clé</w:t>
            </w:r>
          </w:p>
        </w:tc>
        <w:tc>
          <w:tcPr>
            <w:tcW w:w="2160" w:type="dxa"/>
          </w:tcPr>
          <w:p w14:paraId="2028D6DE" w14:textId="77777777" w:rsidR="00D04117" w:rsidRDefault="003F148C">
            <w:r>
              <w:t>Description</w:t>
            </w:r>
          </w:p>
        </w:tc>
      </w:tr>
      <w:tr w:rsidR="00D04117" w14:paraId="40F84434" w14:textId="77777777">
        <w:tc>
          <w:tcPr>
            <w:tcW w:w="2160" w:type="dxa"/>
          </w:tcPr>
          <w:p w14:paraId="614BD123" w14:textId="77777777" w:rsidR="00D04117" w:rsidRDefault="003F148C">
            <w:r>
              <w:t>id_utilisateur</w:t>
            </w:r>
          </w:p>
        </w:tc>
        <w:tc>
          <w:tcPr>
            <w:tcW w:w="2160" w:type="dxa"/>
          </w:tcPr>
          <w:p w14:paraId="34A3045B" w14:textId="77777777" w:rsidR="00D04117" w:rsidRDefault="003F148C">
            <w:r>
              <w:t>INT</w:t>
            </w:r>
          </w:p>
        </w:tc>
        <w:tc>
          <w:tcPr>
            <w:tcW w:w="2160" w:type="dxa"/>
          </w:tcPr>
          <w:p w14:paraId="6CEAEC53" w14:textId="77777777" w:rsidR="00D04117" w:rsidRDefault="003F148C">
            <w:r>
              <w:t>PK / FK</w:t>
            </w:r>
          </w:p>
        </w:tc>
        <w:tc>
          <w:tcPr>
            <w:tcW w:w="2160" w:type="dxa"/>
          </w:tcPr>
          <w:p w14:paraId="0B79211E" w14:textId="77777777" w:rsidR="00D04117" w:rsidRDefault="003F148C">
            <w:r>
              <w:t>Identifiant de l’utilisateur</w:t>
            </w:r>
          </w:p>
        </w:tc>
      </w:tr>
      <w:tr w:rsidR="00D04117" w14:paraId="7836F8DE" w14:textId="77777777">
        <w:tc>
          <w:tcPr>
            <w:tcW w:w="2160" w:type="dxa"/>
          </w:tcPr>
          <w:p w14:paraId="0F5D6399" w14:textId="77777777" w:rsidR="00D04117" w:rsidRDefault="003F148C">
            <w:r>
              <w:t>solde</w:t>
            </w:r>
          </w:p>
        </w:tc>
        <w:tc>
          <w:tcPr>
            <w:tcW w:w="2160" w:type="dxa"/>
          </w:tcPr>
          <w:p w14:paraId="0CC29CDB" w14:textId="77777777" w:rsidR="00D04117" w:rsidRDefault="003F148C">
            <w:r>
              <w:t>FLOAT</w:t>
            </w:r>
          </w:p>
        </w:tc>
        <w:tc>
          <w:tcPr>
            <w:tcW w:w="2160" w:type="dxa"/>
          </w:tcPr>
          <w:p w14:paraId="210840D9" w14:textId="77777777" w:rsidR="00D04117" w:rsidRDefault="00D04117"/>
        </w:tc>
        <w:tc>
          <w:tcPr>
            <w:tcW w:w="2160" w:type="dxa"/>
          </w:tcPr>
          <w:p w14:paraId="54AC7CA7" w14:textId="77777777" w:rsidR="00D04117" w:rsidRDefault="003F148C">
            <w:r>
              <w:t>Montant de crédits disponibles</w:t>
            </w:r>
          </w:p>
        </w:tc>
      </w:tr>
    </w:tbl>
    <w:p w14:paraId="6FF6538F" w14:textId="77777777" w:rsidR="00D04117" w:rsidRDefault="00D04117"/>
    <w:sectPr w:rsidR="00D041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8636072">
    <w:abstractNumId w:val="8"/>
  </w:num>
  <w:num w:numId="2" w16cid:durableId="59521689">
    <w:abstractNumId w:val="6"/>
  </w:num>
  <w:num w:numId="3" w16cid:durableId="1925844623">
    <w:abstractNumId w:val="5"/>
  </w:num>
  <w:num w:numId="4" w16cid:durableId="1074861281">
    <w:abstractNumId w:val="4"/>
  </w:num>
  <w:num w:numId="5" w16cid:durableId="2069911065">
    <w:abstractNumId w:val="7"/>
  </w:num>
  <w:num w:numId="6" w16cid:durableId="369036768">
    <w:abstractNumId w:val="3"/>
  </w:num>
  <w:num w:numId="7" w16cid:durableId="1971859801">
    <w:abstractNumId w:val="2"/>
  </w:num>
  <w:num w:numId="8" w16cid:durableId="1969358362">
    <w:abstractNumId w:val="1"/>
  </w:num>
  <w:num w:numId="9" w16cid:durableId="1880434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148C"/>
    <w:rsid w:val="00AA1D8D"/>
    <w:rsid w:val="00B348DE"/>
    <w:rsid w:val="00B47730"/>
    <w:rsid w:val="00CB0664"/>
    <w:rsid w:val="00D041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30C1FF"/>
  <w14:defaultImageDpi w14:val="300"/>
  <w15:docId w15:val="{592D84F3-C2A7-024D-A351-77ADEC4E6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assita doucancy</cp:lastModifiedBy>
  <cp:revision>2</cp:revision>
  <dcterms:created xsi:type="dcterms:W3CDTF">2025-07-20T18:02:00Z</dcterms:created>
  <dcterms:modified xsi:type="dcterms:W3CDTF">2025-07-20T18:02:00Z</dcterms:modified>
  <cp:category/>
</cp:coreProperties>
</file>